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35A8C0">
      <w:pPr>
        <w:pStyle w:val="3"/>
        <w:widowControl w:val="0"/>
        <w:spacing w:line="240" w:lineRule="auto"/>
        <w:jc w:val="center"/>
        <w:rPr>
          <w:rFonts w:hint="default" w:ascii="Times New Roman" w:hAnsi="Times New Roman" w:eastAsia="Times New Roman" w:cs="Times New Roman"/>
          <w:b/>
          <w:sz w:val="24"/>
          <w:szCs w:val="24"/>
        </w:rPr>
      </w:pPr>
    </w:p>
    <w:p w14:paraId="4CE0687F">
      <w:pPr>
        <w:pStyle w:val="3"/>
        <w:widowControl w:val="0"/>
        <w:spacing w:line="240" w:lineRule="auto"/>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PROJECT REPORT OF EXPLORATORY PROJECT</w:t>
      </w:r>
    </w:p>
    <w:p w14:paraId="26BA2DEB">
      <w:pPr>
        <w:pStyle w:val="3"/>
        <w:widowControl w:val="0"/>
        <w:spacing w:before="222" w:after="0" w:line="240" w:lineRule="auto"/>
        <w:ind w:left="0" w:right="75" w:firstLine="0"/>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ON </w:t>
      </w:r>
    </w:p>
    <w:p w14:paraId="316B33E6">
      <w:pPr>
        <w:pStyle w:val="3"/>
        <w:widowControl w:val="0"/>
        <w:spacing w:before="217" w:after="0" w:line="240" w:lineRule="auto"/>
        <w:ind w:left="0" w:right="75" w:firstLine="0"/>
        <w:jc w:val="center"/>
        <w:rPr>
          <w:rFonts w:hint="default" w:ascii="Times New Roman" w:hAnsi="Times New Roman" w:eastAsia="Times New Roman" w:cs="Times New Roman"/>
          <w:sz w:val="28"/>
          <w:szCs w:val="28"/>
          <w:u w:val="single"/>
        </w:rPr>
      </w:pPr>
      <w:r>
        <w:rPr>
          <w:rFonts w:hint="default" w:ascii="Times New Roman" w:hAnsi="Times New Roman" w:eastAsia="Times New Roman" w:cs="Times New Roman"/>
          <w:sz w:val="28"/>
          <w:szCs w:val="28"/>
          <w:u w:val="single"/>
        </w:rPr>
        <w:t>BidCommerce</w:t>
      </w:r>
    </w:p>
    <w:p w14:paraId="3464DDBA">
      <w:pPr>
        <w:pStyle w:val="3"/>
        <w:widowControl w:val="0"/>
        <w:spacing w:before="217" w:after="0" w:line="240" w:lineRule="auto"/>
        <w:ind w:left="0" w:right="-15" w:firstLine="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submitted in partial fulfilment of the requirements for the award of degree of </w:t>
      </w:r>
    </w:p>
    <w:p w14:paraId="1C17DECB">
      <w:pPr>
        <w:pStyle w:val="3"/>
        <w:widowControl w:val="0"/>
        <w:spacing w:before="217" w:after="0" w:line="240" w:lineRule="auto"/>
        <w:ind w:left="0" w:right="-15" w:firstLine="0"/>
        <w:rPr>
          <w:rFonts w:hint="default" w:ascii="Times New Roman" w:hAnsi="Times New Roman" w:eastAsia="Times New Roman" w:cs="Times New Roman"/>
          <w:b/>
          <w:sz w:val="24"/>
          <w:szCs w:val="24"/>
        </w:rPr>
      </w:pPr>
    </w:p>
    <w:p w14:paraId="5593F906">
      <w:pPr>
        <w:pStyle w:val="3"/>
        <w:widowControl w:val="0"/>
        <w:spacing w:before="252" w:after="0" w:line="240" w:lineRule="auto"/>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BACHELOR OF ENGINEERING </w:t>
      </w:r>
    </w:p>
    <w:p w14:paraId="2A31D923">
      <w:pPr>
        <w:pStyle w:val="3"/>
        <w:widowControl w:val="0"/>
        <w:spacing w:before="235" w:after="0" w:line="240" w:lineRule="auto"/>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In </w:t>
      </w:r>
    </w:p>
    <w:p w14:paraId="04B196BA">
      <w:pPr>
        <w:pStyle w:val="3"/>
        <w:widowControl w:val="0"/>
        <w:spacing w:before="235" w:after="0" w:line="240" w:lineRule="auto"/>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COMPUTER SCIENCE AND ENGINEERING </w:t>
      </w:r>
    </w:p>
    <w:p w14:paraId="2D1C0225">
      <w:pPr>
        <w:pStyle w:val="3"/>
        <w:widowControl w:val="0"/>
        <w:spacing w:before="235" w:after="0" w:line="240" w:lineRule="auto"/>
        <w:jc w:val="center"/>
        <w:rPr>
          <w:rFonts w:hint="default" w:ascii="Times New Roman" w:hAnsi="Times New Roman" w:eastAsia="Times New Roman" w:cs="Times New Roman"/>
          <w:b/>
          <w:sz w:val="24"/>
          <w:szCs w:val="24"/>
        </w:rPr>
      </w:pPr>
    </w:p>
    <w:p w14:paraId="641B381C">
      <w:pPr>
        <w:pStyle w:val="3"/>
        <w:widowControl w:val="0"/>
        <w:spacing w:before="235"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Pr>
        <w:t xml:space="preserve">Submitted by:   </w:t>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Supervised By:</w:t>
      </w:r>
    </w:p>
    <w:p w14:paraId="6BA31FED">
      <w:pPr>
        <w:pStyle w:val="3"/>
        <w:widowControl w:val="0"/>
        <w:spacing w:before="235"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lang w:val="en-IN"/>
        </w:rPr>
        <w:t xml:space="preserve">Anuj Garg        </w:t>
      </w:r>
      <w:r>
        <w:rPr>
          <w:rFonts w:hint="default" w:ascii="Times New Roman" w:hAnsi="Times New Roman" w:eastAsia="Times New Roman" w:cs="Times New Roman"/>
          <w:b/>
        </w:rPr>
        <w:t xml:space="preserve"> </w:t>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Dr. Ajay Kumar</w:t>
      </w:r>
    </w:p>
    <w:p w14:paraId="73BCCD81">
      <w:pPr>
        <w:pStyle w:val="3"/>
        <w:widowControl w:val="0"/>
        <w:spacing w:before="235"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Pr>
        <w:t>211099</w:t>
      </w:r>
      <w:r>
        <w:rPr>
          <w:rFonts w:hint="default" w:ascii="Times New Roman" w:hAnsi="Times New Roman" w:eastAsia="Times New Roman" w:cs="Times New Roman"/>
          <w:b/>
          <w:lang w:val="en-IN"/>
        </w:rPr>
        <w:t>1644</w:t>
      </w:r>
      <w:r>
        <w:rPr>
          <w:rFonts w:hint="default" w:ascii="Times New Roman" w:hAnsi="Times New Roman" w:eastAsia="Times New Roman" w:cs="Times New Roman"/>
          <w:b/>
        </w:rPr>
        <w:t xml:space="preserve"> </w:t>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Assistant Professor</w:t>
      </w:r>
    </w:p>
    <w:p w14:paraId="4762FC68">
      <w:pPr>
        <w:pStyle w:val="3"/>
        <w:widowControl w:val="0"/>
        <w:spacing w:before="235"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ab/>
      </w:r>
      <w:r>
        <w:rPr>
          <w:rFonts w:hint="default" w:ascii="Times New Roman" w:hAnsi="Times New Roman" w:eastAsia="Times New Roman" w:cs="Times New Roman"/>
          <w:b/>
        </w:rPr>
        <w:t>Chitkara University</w:t>
      </w:r>
    </w:p>
    <w:p w14:paraId="22A8827A">
      <w:pPr>
        <w:pStyle w:val="3"/>
        <w:widowControl w:val="0"/>
        <w:spacing w:before="235" w:after="0" w:line="240" w:lineRule="auto"/>
        <w:rPr>
          <w:rFonts w:hint="default" w:ascii="Times New Roman" w:hAnsi="Times New Roman" w:eastAsia="Times New Roman" w:cs="Times New Roman"/>
          <w:b/>
        </w:rPr>
      </w:pPr>
    </w:p>
    <w:p w14:paraId="5D04261E">
      <w:pPr>
        <w:pStyle w:val="3"/>
        <w:widowControl w:val="0"/>
        <w:spacing w:before="235" w:after="0" w:line="240" w:lineRule="auto"/>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Pr>
        <w:tab/>
      </w:r>
      <w:r>
        <w:rPr>
          <w:rFonts w:hint="default" w:ascii="Times New Roman" w:hAnsi="Times New Roman" w:eastAsia="Times New Roman" w:cs="Times New Roman"/>
          <w:b/>
          <w:color w:val="000000"/>
        </w:rPr>
        <w:tab/>
      </w:r>
      <w:r>
        <w:rPr>
          <w:rFonts w:hint="default" w:ascii="Times New Roman" w:hAnsi="Times New Roman" w:eastAsia="Times New Roman" w:cs="Times New Roman"/>
          <w:b/>
          <w:color w:val="000000"/>
        </w:rPr>
        <w:tab/>
      </w:r>
      <w:r>
        <w:rPr>
          <w:rFonts w:hint="default" w:ascii="Times New Roman" w:hAnsi="Times New Roman" w:eastAsia="Times New Roman" w:cs="Times New Roman"/>
          <w:b/>
          <w:color w:val="000000"/>
        </w:rPr>
        <w:tab/>
      </w:r>
      <w:r>
        <w:rPr>
          <w:rFonts w:hint="default" w:ascii="Times New Roman" w:hAnsi="Times New Roman" w:eastAsia="Times New Roman" w:cs="Times New Roman"/>
          <w:b/>
          <w:color w:val="000000"/>
        </w:rPr>
        <w:t xml:space="preserve">                                                         </w:t>
      </w:r>
    </w:p>
    <w:p w14:paraId="3B7440B6">
      <w:pPr>
        <w:pStyle w:val="3"/>
        <w:widowControl w:val="0"/>
        <w:spacing w:before="793" w:after="0" w:line="24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859280" cy="18408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a:xfrm>
                      <a:off x="0" y="0"/>
                      <a:ext cx="1859280" cy="1840865"/>
                    </a:xfrm>
                    <a:prstGeom prst="rect">
                      <a:avLst/>
                    </a:prstGeom>
                  </pic:spPr>
                </pic:pic>
              </a:graphicData>
            </a:graphic>
          </wp:inline>
        </w:drawing>
      </w:r>
    </w:p>
    <w:p w14:paraId="75DF69EC">
      <w:pPr>
        <w:pStyle w:val="3"/>
        <w:widowControl w:val="0"/>
        <w:spacing w:before="793" w:after="0" w:line="240" w:lineRule="auto"/>
        <w:jc w:val="center"/>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Pr>
        <w:t>DEPARTMENT OF COMPUTER SCIENCE AND ENGINEERING</w:t>
      </w:r>
    </w:p>
    <w:p w14:paraId="381C3A4E">
      <w:pPr>
        <w:pStyle w:val="3"/>
        <w:widowControl w:val="0"/>
        <w:spacing w:before="793" w:after="0" w:line="240" w:lineRule="auto"/>
        <w:jc w:val="center"/>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Pr>
        <w:t xml:space="preserve">CHITKARA UNIVERSITY </w:t>
      </w:r>
    </w:p>
    <w:p w14:paraId="03246317">
      <w:pPr>
        <w:pStyle w:val="3"/>
        <w:widowControl w:val="0"/>
        <w:spacing w:before="277" w:after="0" w:line="746" w:lineRule="auto"/>
        <w:ind w:left="9253" w:right="105" w:hanging="8741"/>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Pr>
        <w:t xml:space="preserve">           CHANDIGARH-PATIALA NATIONAL HIGHWAY, RAJPURA, PUNJAB, INDIA </w:t>
      </w:r>
    </w:p>
    <w:p w14:paraId="17498DC4">
      <w:pPr>
        <w:pStyle w:val="3"/>
        <w:jc w:val="center"/>
        <w:rPr>
          <w:rFonts w:hint="default" w:ascii="Times New Roman" w:hAnsi="Times New Roman" w:eastAsia="Times New Roman" w:cs="Times New Roman"/>
          <w:b/>
          <w:sz w:val="32"/>
          <w:szCs w:val="32"/>
          <w:u w:val="single"/>
        </w:rPr>
      </w:pPr>
    </w:p>
    <w:p w14:paraId="49A9E0AF">
      <w:pPr>
        <w:pStyle w:val="3"/>
        <w:spacing w:before="60" w:after="0" w:line="240" w:lineRule="auto"/>
        <w:ind w:left="1175" w:right="1772" w:firstLine="0"/>
        <w:jc w:val="center"/>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sz w:val="32"/>
          <w:szCs w:val="32"/>
          <w:u w:val="single"/>
        </w:rPr>
        <w:t>CONTENTS</w:t>
      </w:r>
    </w:p>
    <w:p w14:paraId="5EFBEBDD">
      <w:pPr>
        <w:pStyle w:val="3"/>
        <w:keepNext w:val="0"/>
        <w:keepLines w:val="0"/>
        <w:pageBreakBefore w:val="0"/>
        <w:widowControl w:val="0"/>
        <w:spacing w:before="0" w:after="0" w:line="240" w:lineRule="auto"/>
        <w:ind w:left="0" w:right="0" w:firstLine="0"/>
        <w:jc w:val="left"/>
        <w:rPr>
          <w:rFonts w:hint="default" w:ascii="Times New Roman" w:hAnsi="Times New Roman" w:eastAsia="Times New Roman" w:cs="Times New Roman"/>
          <w:b/>
          <w:i w:val="0"/>
          <w:caps w:val="0"/>
          <w:smallCaps w:val="0"/>
          <w:strike w:val="0"/>
          <w:dstrike w:val="0"/>
          <w:color w:val="000000"/>
          <w:position w:val="0"/>
          <w:sz w:val="20"/>
          <w:szCs w:val="20"/>
          <w:u w:val="none"/>
          <w:shd w:val="clear" w:fill="auto"/>
          <w:vertAlign w:val="baseline"/>
        </w:rPr>
      </w:pPr>
    </w:p>
    <w:p w14:paraId="74162878">
      <w:pPr>
        <w:pStyle w:val="3"/>
        <w:keepNext w:val="0"/>
        <w:keepLines w:val="0"/>
        <w:pageBreakBefore w:val="0"/>
        <w:widowControl w:val="0"/>
        <w:spacing w:before="0" w:after="0" w:line="240" w:lineRule="auto"/>
        <w:ind w:left="0" w:right="0" w:firstLine="0"/>
        <w:jc w:val="left"/>
        <w:rPr>
          <w:rFonts w:hint="default" w:ascii="Times New Roman" w:hAnsi="Times New Roman" w:eastAsia="Times New Roman" w:cs="Times New Roman"/>
          <w:b/>
          <w:i w:val="0"/>
          <w:caps w:val="0"/>
          <w:smallCaps w:val="0"/>
          <w:strike w:val="0"/>
          <w:dstrike w:val="0"/>
          <w:color w:val="000000"/>
          <w:position w:val="0"/>
          <w:sz w:val="20"/>
          <w:szCs w:val="20"/>
          <w:u w:val="none"/>
          <w:shd w:val="clear" w:fill="auto"/>
          <w:vertAlign w:val="baseline"/>
        </w:rPr>
      </w:pPr>
    </w:p>
    <w:p w14:paraId="3E6B99BE">
      <w:pPr>
        <w:pStyle w:val="3"/>
        <w:keepNext w:val="0"/>
        <w:keepLines w:val="0"/>
        <w:pageBreakBefore w:val="0"/>
        <w:widowControl w:val="0"/>
        <w:spacing w:before="0" w:after="0" w:line="240" w:lineRule="auto"/>
        <w:ind w:left="0" w:right="0" w:firstLine="0"/>
        <w:jc w:val="left"/>
        <w:rPr>
          <w:rFonts w:hint="default" w:ascii="Times New Roman" w:hAnsi="Times New Roman" w:eastAsia="Times New Roman" w:cs="Times New Roman"/>
          <w:b/>
          <w:i w:val="0"/>
          <w:caps w:val="0"/>
          <w:smallCaps w:val="0"/>
          <w:strike w:val="0"/>
          <w:dstrike w:val="0"/>
          <w:color w:val="000000"/>
          <w:position w:val="0"/>
          <w:sz w:val="20"/>
          <w:szCs w:val="20"/>
          <w:u w:val="none"/>
          <w:shd w:val="clear" w:fill="auto"/>
          <w:vertAlign w:val="baseline"/>
        </w:rPr>
      </w:pPr>
    </w:p>
    <w:p w14:paraId="11A61270">
      <w:pPr>
        <w:pStyle w:val="3"/>
        <w:keepNext w:val="0"/>
        <w:keepLines w:val="0"/>
        <w:pageBreakBefore w:val="0"/>
        <w:widowControl w:val="0"/>
        <w:spacing w:before="0" w:after="0" w:line="240" w:lineRule="auto"/>
        <w:ind w:left="0" w:right="0" w:firstLine="0"/>
        <w:jc w:val="left"/>
        <w:rPr>
          <w:rFonts w:hint="default" w:ascii="Times New Roman" w:hAnsi="Times New Roman" w:eastAsia="Times New Roman" w:cs="Times New Roman"/>
          <w:b/>
          <w:i w:val="0"/>
          <w:caps w:val="0"/>
          <w:smallCaps w:val="0"/>
          <w:strike w:val="0"/>
          <w:dstrike w:val="0"/>
          <w:color w:val="000000"/>
          <w:position w:val="0"/>
          <w:sz w:val="20"/>
          <w:szCs w:val="20"/>
          <w:u w:val="none"/>
          <w:shd w:val="clear" w:fill="auto"/>
          <w:vertAlign w:val="baseline"/>
        </w:rPr>
      </w:pPr>
    </w:p>
    <w:p w14:paraId="5267E818">
      <w:pPr>
        <w:pStyle w:val="3"/>
        <w:keepNext w:val="0"/>
        <w:keepLines w:val="0"/>
        <w:pageBreakBefore w:val="0"/>
        <w:widowControl w:val="0"/>
        <w:spacing w:before="11" w:after="0" w:line="240" w:lineRule="auto"/>
        <w:ind w:left="0" w:right="0" w:firstLine="0"/>
        <w:jc w:val="left"/>
        <w:rPr>
          <w:rFonts w:hint="default" w:ascii="Times New Roman" w:hAnsi="Times New Roman" w:eastAsia="Times New Roman" w:cs="Times New Roman"/>
          <w:b/>
          <w:i w:val="0"/>
          <w:caps w:val="0"/>
          <w:smallCaps w:val="0"/>
          <w:strike w:val="0"/>
          <w:dstrike w:val="0"/>
          <w:color w:val="000000"/>
          <w:position w:val="0"/>
          <w:sz w:val="14"/>
          <w:szCs w:val="14"/>
          <w:u w:val="none"/>
          <w:shd w:val="clear" w:fill="auto"/>
          <w:vertAlign w:val="baseline"/>
        </w:rPr>
      </w:pPr>
    </w:p>
    <w:tbl>
      <w:tblPr>
        <w:tblStyle w:val="10"/>
        <w:tblW w:w="9360" w:type="dxa"/>
        <w:tblInd w:w="130" w:type="dxa"/>
        <w:tblLayout w:type="fixed"/>
        <w:tblCellMar>
          <w:top w:w="0" w:type="dxa"/>
          <w:left w:w="108" w:type="dxa"/>
          <w:bottom w:w="0" w:type="dxa"/>
          <w:right w:w="108" w:type="dxa"/>
        </w:tblCellMar>
      </w:tblPr>
      <w:tblGrid>
        <w:gridCol w:w="1537"/>
        <w:gridCol w:w="5903"/>
        <w:gridCol w:w="1920"/>
      </w:tblGrid>
      <w:tr w14:paraId="086BD0E9">
        <w:tblPrEx>
          <w:tblCellMar>
            <w:top w:w="0" w:type="dxa"/>
            <w:left w:w="108" w:type="dxa"/>
            <w:bottom w:w="0" w:type="dxa"/>
            <w:right w:w="108" w:type="dxa"/>
          </w:tblCellMar>
        </w:tblPrEx>
        <w:trPr>
          <w:trHeight w:val="570" w:hRule="atLeast"/>
        </w:trPr>
        <w:tc>
          <w:tcPr>
            <w:tcW w:w="1537" w:type="dxa"/>
            <w:tcBorders>
              <w:top w:val="single" w:color="000000" w:sz="12" w:space="0"/>
              <w:left w:val="single" w:color="000000" w:sz="12" w:space="0"/>
              <w:bottom w:val="single" w:color="000000" w:sz="12" w:space="0"/>
              <w:right w:val="single" w:color="000000" w:sz="12" w:space="0"/>
            </w:tcBorders>
          </w:tcPr>
          <w:p w14:paraId="380BB05E">
            <w:pPr>
              <w:pStyle w:val="3"/>
              <w:keepNext w:val="0"/>
              <w:keepLines w:val="0"/>
              <w:widowControl w:val="0"/>
              <w:spacing w:before="107" w:after="0" w:line="240" w:lineRule="auto"/>
              <w:ind w:left="311" w:right="421"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S.NO</w:t>
            </w:r>
          </w:p>
        </w:tc>
        <w:tc>
          <w:tcPr>
            <w:tcW w:w="5903" w:type="dxa"/>
            <w:tcBorders>
              <w:top w:val="single" w:color="000000" w:sz="12" w:space="0"/>
              <w:left w:val="single" w:color="000000" w:sz="12" w:space="0"/>
              <w:bottom w:val="single" w:color="000000" w:sz="12" w:space="0"/>
              <w:right w:val="single" w:color="000000" w:sz="12" w:space="0"/>
            </w:tcBorders>
          </w:tcPr>
          <w:p w14:paraId="47FE3090">
            <w:pPr>
              <w:pStyle w:val="3"/>
              <w:keepNext w:val="0"/>
              <w:keepLines w:val="0"/>
              <w:widowControl w:val="0"/>
              <w:spacing w:before="107" w:after="0" w:line="240" w:lineRule="auto"/>
              <w:ind w:left="193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Topic</w:t>
            </w:r>
          </w:p>
        </w:tc>
        <w:tc>
          <w:tcPr>
            <w:tcW w:w="1920" w:type="dxa"/>
            <w:tcBorders>
              <w:top w:val="single" w:color="000000" w:sz="12" w:space="0"/>
              <w:left w:val="single" w:color="000000" w:sz="12" w:space="0"/>
              <w:bottom w:val="single" w:color="000000" w:sz="12" w:space="0"/>
              <w:right w:val="single" w:color="000000" w:sz="12" w:space="0"/>
            </w:tcBorders>
          </w:tcPr>
          <w:p w14:paraId="1B8996B6">
            <w:pPr>
              <w:pStyle w:val="3"/>
              <w:keepNext w:val="0"/>
              <w:keepLines w:val="0"/>
              <w:widowControl w:val="0"/>
              <w:spacing w:before="107" w:after="0" w:line="240" w:lineRule="auto"/>
              <w:ind w:left="34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Page No</w:t>
            </w:r>
          </w:p>
        </w:tc>
      </w:tr>
      <w:tr w14:paraId="0A1F563D">
        <w:tblPrEx>
          <w:tblCellMar>
            <w:top w:w="0" w:type="dxa"/>
            <w:left w:w="108" w:type="dxa"/>
            <w:bottom w:w="0" w:type="dxa"/>
            <w:right w:w="108" w:type="dxa"/>
          </w:tblCellMar>
        </w:tblPrEx>
        <w:trPr>
          <w:trHeight w:val="549" w:hRule="atLeast"/>
        </w:trPr>
        <w:tc>
          <w:tcPr>
            <w:tcW w:w="1537" w:type="dxa"/>
            <w:tcBorders>
              <w:top w:val="single" w:color="000000" w:sz="12" w:space="0"/>
              <w:left w:val="single" w:color="000000" w:sz="12" w:space="0"/>
              <w:bottom w:val="single" w:color="000000" w:sz="12" w:space="0"/>
              <w:right w:val="single" w:color="000000" w:sz="12" w:space="0"/>
            </w:tcBorders>
          </w:tcPr>
          <w:p w14:paraId="212D6767">
            <w:pPr>
              <w:pStyle w:val="3"/>
              <w:keepNext w:val="0"/>
              <w:keepLines w:val="0"/>
              <w:widowControl w:val="0"/>
              <w:spacing w:before="100"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1</w:t>
            </w:r>
          </w:p>
        </w:tc>
        <w:tc>
          <w:tcPr>
            <w:tcW w:w="5903" w:type="dxa"/>
            <w:tcBorders>
              <w:top w:val="single" w:color="000000" w:sz="12" w:space="0"/>
              <w:left w:val="single" w:color="000000" w:sz="12" w:space="0"/>
              <w:bottom w:val="single" w:color="000000" w:sz="12" w:space="0"/>
              <w:right w:val="single" w:color="000000" w:sz="12" w:space="0"/>
            </w:tcBorders>
          </w:tcPr>
          <w:p w14:paraId="66272A92">
            <w:pPr>
              <w:pStyle w:val="3"/>
              <w:keepNext w:val="0"/>
              <w:keepLines w:val="0"/>
              <w:widowControl w:val="0"/>
              <w:spacing w:before="100"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Abstract</w:t>
            </w:r>
          </w:p>
        </w:tc>
        <w:tc>
          <w:tcPr>
            <w:tcW w:w="1920" w:type="dxa"/>
            <w:tcBorders>
              <w:top w:val="single" w:color="000000" w:sz="12" w:space="0"/>
              <w:left w:val="single" w:color="000000" w:sz="12" w:space="0"/>
              <w:bottom w:val="single" w:color="000000" w:sz="12" w:space="0"/>
              <w:right w:val="single" w:color="000000" w:sz="12" w:space="0"/>
            </w:tcBorders>
          </w:tcPr>
          <w:p w14:paraId="0BBC2DCC">
            <w:pPr>
              <w:pStyle w:val="3"/>
              <w:keepNext w:val="0"/>
              <w:keepLines w:val="0"/>
              <w:widowControl w:val="0"/>
              <w:spacing w:before="100" w:after="0" w:line="240" w:lineRule="auto"/>
              <w:ind w:left="0" w:right="23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1</w:t>
            </w:r>
          </w:p>
        </w:tc>
      </w:tr>
      <w:tr w14:paraId="569954EA">
        <w:tblPrEx>
          <w:tblCellMar>
            <w:top w:w="0" w:type="dxa"/>
            <w:left w:w="108" w:type="dxa"/>
            <w:bottom w:w="0" w:type="dxa"/>
            <w:right w:w="108" w:type="dxa"/>
          </w:tblCellMar>
        </w:tblPrEx>
        <w:trPr>
          <w:trHeight w:val="570" w:hRule="atLeast"/>
        </w:trPr>
        <w:tc>
          <w:tcPr>
            <w:tcW w:w="1537" w:type="dxa"/>
            <w:tcBorders>
              <w:top w:val="single" w:color="000000" w:sz="12" w:space="0"/>
              <w:left w:val="single" w:color="000000" w:sz="12" w:space="0"/>
              <w:bottom w:val="single" w:color="000000" w:sz="12" w:space="0"/>
              <w:right w:val="single" w:color="000000" w:sz="12" w:space="0"/>
            </w:tcBorders>
          </w:tcPr>
          <w:p w14:paraId="2723542A">
            <w:pPr>
              <w:pStyle w:val="3"/>
              <w:keepNext w:val="0"/>
              <w:keepLines w:val="0"/>
              <w:widowControl w:val="0"/>
              <w:spacing w:before="113"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2</w:t>
            </w:r>
          </w:p>
        </w:tc>
        <w:tc>
          <w:tcPr>
            <w:tcW w:w="5903" w:type="dxa"/>
            <w:tcBorders>
              <w:top w:val="single" w:color="000000" w:sz="12" w:space="0"/>
              <w:left w:val="single" w:color="000000" w:sz="12" w:space="0"/>
              <w:bottom w:val="single" w:color="000000" w:sz="12" w:space="0"/>
              <w:right w:val="single" w:color="000000" w:sz="12" w:space="0"/>
            </w:tcBorders>
          </w:tcPr>
          <w:p w14:paraId="39DFDB95">
            <w:pPr>
              <w:pStyle w:val="3"/>
              <w:keepNext w:val="0"/>
              <w:keepLines w:val="0"/>
              <w:widowControl w:val="0"/>
              <w:spacing w:before="113"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Introduction</w:t>
            </w:r>
          </w:p>
        </w:tc>
        <w:tc>
          <w:tcPr>
            <w:tcW w:w="1920" w:type="dxa"/>
            <w:tcBorders>
              <w:top w:val="single" w:color="000000" w:sz="12" w:space="0"/>
              <w:left w:val="single" w:color="000000" w:sz="12" w:space="0"/>
              <w:bottom w:val="single" w:color="000000" w:sz="12" w:space="0"/>
              <w:right w:val="single" w:color="000000" w:sz="12" w:space="0"/>
            </w:tcBorders>
          </w:tcPr>
          <w:p w14:paraId="5773C50B">
            <w:pPr>
              <w:pStyle w:val="3"/>
              <w:keepNext w:val="0"/>
              <w:keepLines w:val="0"/>
              <w:widowControl w:val="0"/>
              <w:spacing w:before="113" w:after="0" w:line="240" w:lineRule="auto"/>
              <w:ind w:left="0" w:right="23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2</w:t>
            </w:r>
          </w:p>
        </w:tc>
      </w:tr>
      <w:tr w14:paraId="23F6F417">
        <w:tblPrEx>
          <w:tblCellMar>
            <w:top w:w="0" w:type="dxa"/>
            <w:left w:w="108" w:type="dxa"/>
            <w:bottom w:w="0" w:type="dxa"/>
            <w:right w:w="108" w:type="dxa"/>
          </w:tblCellMar>
        </w:tblPrEx>
        <w:trPr>
          <w:trHeight w:val="570" w:hRule="atLeast"/>
        </w:trPr>
        <w:tc>
          <w:tcPr>
            <w:tcW w:w="1537" w:type="dxa"/>
            <w:tcBorders>
              <w:top w:val="single" w:color="000000" w:sz="12" w:space="0"/>
              <w:left w:val="single" w:color="000000" w:sz="12" w:space="0"/>
              <w:bottom w:val="single" w:color="000000" w:sz="12" w:space="0"/>
              <w:right w:val="single" w:color="000000" w:sz="12" w:space="0"/>
            </w:tcBorders>
          </w:tcPr>
          <w:p w14:paraId="61BD305E">
            <w:pPr>
              <w:pStyle w:val="3"/>
              <w:keepNext w:val="0"/>
              <w:keepLines w:val="0"/>
              <w:widowControl w:val="0"/>
              <w:spacing w:before="105"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3</w:t>
            </w:r>
          </w:p>
        </w:tc>
        <w:tc>
          <w:tcPr>
            <w:tcW w:w="5903" w:type="dxa"/>
            <w:tcBorders>
              <w:top w:val="single" w:color="000000" w:sz="12" w:space="0"/>
              <w:left w:val="single" w:color="000000" w:sz="12" w:space="0"/>
              <w:bottom w:val="single" w:color="000000" w:sz="12" w:space="0"/>
              <w:right w:val="single" w:color="000000" w:sz="12" w:space="0"/>
            </w:tcBorders>
          </w:tcPr>
          <w:p w14:paraId="65B0B714">
            <w:pPr>
              <w:pStyle w:val="3"/>
              <w:keepNext w:val="0"/>
              <w:keepLines w:val="0"/>
              <w:widowControl w:val="0"/>
              <w:spacing w:before="100"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Problem Statement</w:t>
            </w:r>
          </w:p>
        </w:tc>
        <w:tc>
          <w:tcPr>
            <w:tcW w:w="1920" w:type="dxa"/>
            <w:tcBorders>
              <w:top w:val="single" w:color="000000" w:sz="12" w:space="0"/>
              <w:left w:val="single" w:color="000000" w:sz="12" w:space="0"/>
              <w:bottom w:val="single" w:color="000000" w:sz="12" w:space="0"/>
              <w:right w:val="single" w:color="000000" w:sz="12" w:space="0"/>
            </w:tcBorders>
          </w:tcPr>
          <w:p w14:paraId="4FB495E7">
            <w:pPr>
              <w:pStyle w:val="3"/>
              <w:keepNext w:val="0"/>
              <w:keepLines w:val="0"/>
              <w:widowControl w:val="0"/>
              <w:spacing w:before="105" w:after="0" w:line="240" w:lineRule="auto"/>
              <w:ind w:left="0" w:right="23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3</w:t>
            </w:r>
          </w:p>
        </w:tc>
      </w:tr>
      <w:tr w14:paraId="177EFAF1">
        <w:tblPrEx>
          <w:tblCellMar>
            <w:top w:w="0" w:type="dxa"/>
            <w:left w:w="108" w:type="dxa"/>
            <w:bottom w:w="0" w:type="dxa"/>
            <w:right w:w="108" w:type="dxa"/>
          </w:tblCellMar>
        </w:tblPrEx>
        <w:trPr>
          <w:trHeight w:val="549" w:hRule="atLeast"/>
        </w:trPr>
        <w:tc>
          <w:tcPr>
            <w:tcW w:w="1537" w:type="dxa"/>
            <w:tcBorders>
              <w:top w:val="single" w:color="000000" w:sz="12" w:space="0"/>
              <w:left w:val="single" w:color="000000" w:sz="12" w:space="0"/>
              <w:bottom w:val="single" w:color="000000" w:sz="12" w:space="0"/>
              <w:right w:val="single" w:color="000000" w:sz="12" w:space="0"/>
            </w:tcBorders>
          </w:tcPr>
          <w:p w14:paraId="531C92B9">
            <w:pPr>
              <w:pStyle w:val="3"/>
              <w:keepNext w:val="0"/>
              <w:keepLines w:val="0"/>
              <w:widowControl w:val="0"/>
              <w:spacing w:before="98"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4</w:t>
            </w:r>
          </w:p>
        </w:tc>
        <w:tc>
          <w:tcPr>
            <w:tcW w:w="5903" w:type="dxa"/>
            <w:tcBorders>
              <w:top w:val="single" w:color="000000" w:sz="12" w:space="0"/>
              <w:left w:val="single" w:color="000000" w:sz="12" w:space="0"/>
              <w:bottom w:val="single" w:color="000000" w:sz="12" w:space="0"/>
              <w:right w:val="single" w:color="000000" w:sz="12" w:space="0"/>
            </w:tcBorders>
          </w:tcPr>
          <w:p w14:paraId="3840BB50">
            <w:pPr>
              <w:pStyle w:val="3"/>
              <w:keepNext w:val="0"/>
              <w:keepLines w:val="0"/>
              <w:widowControl w:val="0"/>
              <w:spacing w:before="98"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Objective</w:t>
            </w:r>
          </w:p>
        </w:tc>
        <w:tc>
          <w:tcPr>
            <w:tcW w:w="1920" w:type="dxa"/>
            <w:tcBorders>
              <w:top w:val="single" w:color="000000" w:sz="12" w:space="0"/>
              <w:left w:val="single" w:color="000000" w:sz="12" w:space="0"/>
              <w:bottom w:val="single" w:color="000000" w:sz="12" w:space="0"/>
              <w:right w:val="single" w:color="000000" w:sz="12" w:space="0"/>
            </w:tcBorders>
          </w:tcPr>
          <w:p w14:paraId="6BF4AE16">
            <w:pPr>
              <w:pStyle w:val="3"/>
              <w:keepNext w:val="0"/>
              <w:keepLines w:val="0"/>
              <w:widowControl w:val="0"/>
              <w:spacing w:before="98" w:after="0" w:line="240" w:lineRule="auto"/>
              <w:ind w:left="0" w:right="23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4</w:t>
            </w:r>
          </w:p>
        </w:tc>
      </w:tr>
      <w:tr w14:paraId="4873F1A4">
        <w:tblPrEx>
          <w:tblCellMar>
            <w:top w:w="0" w:type="dxa"/>
            <w:left w:w="108" w:type="dxa"/>
            <w:bottom w:w="0" w:type="dxa"/>
            <w:right w:w="108" w:type="dxa"/>
          </w:tblCellMar>
        </w:tblPrEx>
        <w:trPr>
          <w:trHeight w:val="570" w:hRule="atLeast"/>
        </w:trPr>
        <w:tc>
          <w:tcPr>
            <w:tcW w:w="1537" w:type="dxa"/>
            <w:tcBorders>
              <w:top w:val="single" w:color="000000" w:sz="12" w:space="0"/>
              <w:left w:val="single" w:color="000000" w:sz="12" w:space="0"/>
              <w:bottom w:val="single" w:color="000000" w:sz="12" w:space="0"/>
              <w:right w:val="single" w:color="000000" w:sz="12" w:space="0"/>
            </w:tcBorders>
          </w:tcPr>
          <w:p w14:paraId="1173D282">
            <w:pPr>
              <w:pStyle w:val="3"/>
              <w:keepNext w:val="0"/>
              <w:keepLines w:val="0"/>
              <w:widowControl w:val="0"/>
              <w:spacing w:before="111"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5</w:t>
            </w:r>
          </w:p>
        </w:tc>
        <w:tc>
          <w:tcPr>
            <w:tcW w:w="5903" w:type="dxa"/>
            <w:tcBorders>
              <w:top w:val="single" w:color="000000" w:sz="12" w:space="0"/>
              <w:left w:val="single" w:color="000000" w:sz="12" w:space="0"/>
              <w:bottom w:val="single" w:color="000000" w:sz="12" w:space="0"/>
              <w:right w:val="single" w:color="000000" w:sz="12" w:space="0"/>
            </w:tcBorders>
          </w:tcPr>
          <w:p w14:paraId="7DF24A45">
            <w:pPr>
              <w:pStyle w:val="3"/>
              <w:keepNext w:val="0"/>
              <w:keepLines w:val="0"/>
              <w:widowControl w:val="0"/>
              <w:spacing w:before="111"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Methodology</w:t>
            </w:r>
          </w:p>
        </w:tc>
        <w:tc>
          <w:tcPr>
            <w:tcW w:w="1920" w:type="dxa"/>
            <w:tcBorders>
              <w:top w:val="single" w:color="000000" w:sz="12" w:space="0"/>
              <w:left w:val="single" w:color="000000" w:sz="12" w:space="0"/>
              <w:bottom w:val="single" w:color="000000" w:sz="12" w:space="0"/>
              <w:right w:val="single" w:color="000000" w:sz="12" w:space="0"/>
            </w:tcBorders>
          </w:tcPr>
          <w:p w14:paraId="7F3D6FCF">
            <w:pPr>
              <w:pStyle w:val="3"/>
              <w:keepNext w:val="0"/>
              <w:keepLines w:val="0"/>
              <w:widowControl w:val="0"/>
              <w:spacing w:before="111" w:after="0" w:line="240" w:lineRule="auto"/>
              <w:ind w:left="0" w:right="23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5</w:t>
            </w:r>
          </w:p>
        </w:tc>
      </w:tr>
      <w:tr w14:paraId="4CBF9D41">
        <w:tblPrEx>
          <w:tblCellMar>
            <w:top w:w="0" w:type="dxa"/>
            <w:left w:w="108" w:type="dxa"/>
            <w:bottom w:w="0" w:type="dxa"/>
            <w:right w:w="108" w:type="dxa"/>
          </w:tblCellMar>
        </w:tblPrEx>
        <w:trPr>
          <w:trHeight w:val="570" w:hRule="atLeast"/>
        </w:trPr>
        <w:tc>
          <w:tcPr>
            <w:tcW w:w="1537" w:type="dxa"/>
            <w:tcBorders>
              <w:top w:val="single" w:color="000000" w:sz="12" w:space="0"/>
              <w:left w:val="single" w:color="000000" w:sz="12" w:space="0"/>
              <w:bottom w:val="single" w:color="000000" w:sz="12" w:space="0"/>
              <w:right w:val="single" w:color="000000" w:sz="12" w:space="0"/>
            </w:tcBorders>
          </w:tcPr>
          <w:p w14:paraId="699A0695">
            <w:pPr>
              <w:pStyle w:val="3"/>
              <w:keepNext w:val="0"/>
              <w:keepLines w:val="0"/>
              <w:widowControl w:val="0"/>
              <w:spacing w:before="104"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6</w:t>
            </w:r>
          </w:p>
        </w:tc>
        <w:tc>
          <w:tcPr>
            <w:tcW w:w="5903" w:type="dxa"/>
            <w:tcBorders>
              <w:top w:val="single" w:color="000000" w:sz="12" w:space="0"/>
              <w:left w:val="single" w:color="000000" w:sz="12" w:space="0"/>
              <w:bottom w:val="single" w:color="000000" w:sz="12" w:space="0"/>
              <w:right w:val="single" w:color="000000" w:sz="12" w:space="0"/>
            </w:tcBorders>
          </w:tcPr>
          <w:p w14:paraId="3F381E4D">
            <w:pPr>
              <w:pStyle w:val="3"/>
              <w:keepNext w:val="0"/>
              <w:keepLines w:val="0"/>
              <w:widowControl w:val="0"/>
              <w:spacing w:before="104"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Tools and Technologies</w:t>
            </w:r>
          </w:p>
        </w:tc>
        <w:tc>
          <w:tcPr>
            <w:tcW w:w="1920" w:type="dxa"/>
            <w:tcBorders>
              <w:top w:val="single" w:color="000000" w:sz="12" w:space="0"/>
              <w:left w:val="single" w:color="000000" w:sz="12" w:space="0"/>
              <w:bottom w:val="single" w:color="000000" w:sz="12" w:space="0"/>
              <w:right w:val="single" w:color="000000" w:sz="12" w:space="0"/>
            </w:tcBorders>
          </w:tcPr>
          <w:p w14:paraId="3841A0F5">
            <w:pPr>
              <w:pStyle w:val="3"/>
              <w:keepNext w:val="0"/>
              <w:keepLines w:val="0"/>
              <w:widowControl w:val="0"/>
              <w:spacing w:before="104" w:after="0" w:line="240" w:lineRule="auto"/>
              <w:ind w:left="0" w:right="23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t>6</w:t>
            </w:r>
          </w:p>
        </w:tc>
      </w:tr>
      <w:tr w14:paraId="1D8A25D9">
        <w:tblPrEx>
          <w:tblCellMar>
            <w:top w:w="0" w:type="dxa"/>
            <w:left w:w="108" w:type="dxa"/>
            <w:bottom w:w="0" w:type="dxa"/>
            <w:right w:w="108" w:type="dxa"/>
          </w:tblCellMar>
        </w:tblPrEx>
        <w:trPr>
          <w:trHeight w:val="626" w:hRule="atLeast"/>
        </w:trPr>
        <w:tc>
          <w:tcPr>
            <w:tcW w:w="1537" w:type="dxa"/>
            <w:tcBorders>
              <w:top w:val="single" w:color="000000" w:sz="12" w:space="0"/>
              <w:left w:val="single" w:color="000000" w:sz="12" w:space="0"/>
              <w:bottom w:val="single" w:color="000000" w:sz="12" w:space="0"/>
              <w:right w:val="single" w:color="000000" w:sz="12" w:space="0"/>
            </w:tcBorders>
          </w:tcPr>
          <w:p w14:paraId="575011F6">
            <w:pPr>
              <w:pStyle w:val="3"/>
              <w:keepNext w:val="0"/>
              <w:keepLines w:val="0"/>
              <w:widowControl w:val="0"/>
              <w:spacing w:before="97"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7</w:t>
            </w:r>
          </w:p>
        </w:tc>
        <w:tc>
          <w:tcPr>
            <w:tcW w:w="5903" w:type="dxa"/>
            <w:tcBorders>
              <w:top w:val="single" w:color="000000" w:sz="12" w:space="0"/>
              <w:left w:val="single" w:color="000000" w:sz="12" w:space="0"/>
              <w:bottom w:val="single" w:color="000000" w:sz="12" w:space="0"/>
              <w:right w:val="single" w:color="000000" w:sz="12" w:space="0"/>
            </w:tcBorders>
          </w:tcPr>
          <w:p w14:paraId="298A3613">
            <w:pPr>
              <w:pStyle w:val="3"/>
              <w:keepNext w:val="0"/>
              <w:keepLines w:val="0"/>
              <w:widowControl w:val="0"/>
              <w:spacing w:before="97" w:after="0" w:line="240" w:lineRule="auto"/>
              <w:ind w:left="174" w:right="0"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Project Plan</w:t>
            </w:r>
          </w:p>
        </w:tc>
        <w:tc>
          <w:tcPr>
            <w:tcW w:w="1920" w:type="dxa"/>
            <w:tcBorders>
              <w:top w:val="single" w:color="000000" w:sz="12" w:space="0"/>
              <w:left w:val="single" w:color="000000" w:sz="12" w:space="0"/>
              <w:bottom w:val="single" w:color="000000" w:sz="12" w:space="0"/>
              <w:right w:val="single" w:color="000000" w:sz="12" w:space="0"/>
            </w:tcBorders>
          </w:tcPr>
          <w:p w14:paraId="6BCDC8F6">
            <w:pPr>
              <w:pStyle w:val="3"/>
              <w:keepNext w:val="0"/>
              <w:keepLines w:val="0"/>
              <w:widowControl w:val="0"/>
              <w:spacing w:before="97" w:after="0" w:line="240" w:lineRule="auto"/>
              <w:ind w:right="804"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 xml:space="preserve">        </w:t>
            </w: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t>8</w:t>
            </w:r>
          </w:p>
        </w:tc>
      </w:tr>
      <w:tr w14:paraId="14B05CD4">
        <w:tblPrEx>
          <w:tblCellMar>
            <w:top w:w="0" w:type="dxa"/>
            <w:left w:w="108" w:type="dxa"/>
            <w:bottom w:w="0" w:type="dxa"/>
            <w:right w:w="108" w:type="dxa"/>
          </w:tblCellMar>
        </w:tblPrEx>
        <w:trPr>
          <w:trHeight w:val="570" w:hRule="atLeast"/>
        </w:trPr>
        <w:tc>
          <w:tcPr>
            <w:tcW w:w="1537" w:type="dxa"/>
            <w:tcBorders>
              <w:top w:val="single" w:color="000000" w:sz="12" w:space="0"/>
              <w:left w:val="single" w:color="000000" w:sz="12" w:space="0"/>
              <w:bottom w:val="single" w:color="000000" w:sz="12" w:space="0"/>
              <w:right w:val="single" w:color="000000" w:sz="12" w:space="0"/>
            </w:tcBorders>
          </w:tcPr>
          <w:p w14:paraId="3E019EEE">
            <w:pPr>
              <w:pStyle w:val="3"/>
              <w:keepNext w:val="0"/>
              <w:keepLines w:val="0"/>
              <w:widowControl w:val="0"/>
              <w:spacing w:before="110"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8</w:t>
            </w:r>
          </w:p>
        </w:tc>
        <w:tc>
          <w:tcPr>
            <w:tcW w:w="5903" w:type="dxa"/>
            <w:tcBorders>
              <w:top w:val="single" w:color="000000" w:sz="12" w:space="0"/>
              <w:left w:val="single" w:color="000000" w:sz="12" w:space="0"/>
              <w:bottom w:val="single" w:color="000000" w:sz="12" w:space="0"/>
              <w:right w:val="single" w:color="000000" w:sz="12" w:space="0"/>
            </w:tcBorders>
          </w:tcPr>
          <w:p w14:paraId="135945F5">
            <w:pPr>
              <w:pStyle w:val="3"/>
              <w:keepNext w:val="0"/>
              <w:keepLines w:val="0"/>
              <w:widowControl w:val="0"/>
              <w:spacing w:before="110" w:after="0" w:line="240" w:lineRule="auto"/>
              <w:ind w:left="0" w:right="208"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 xml:space="preserve">  Conclusion</w:t>
            </w:r>
          </w:p>
        </w:tc>
        <w:tc>
          <w:tcPr>
            <w:tcW w:w="1920" w:type="dxa"/>
            <w:tcBorders>
              <w:top w:val="single" w:color="000000" w:sz="12" w:space="0"/>
              <w:left w:val="single" w:color="000000" w:sz="12" w:space="0"/>
              <w:bottom w:val="single" w:color="000000" w:sz="12" w:space="0"/>
              <w:right w:val="single" w:color="000000" w:sz="12" w:space="0"/>
            </w:tcBorders>
          </w:tcPr>
          <w:p w14:paraId="28F773EB">
            <w:pPr>
              <w:pStyle w:val="3"/>
              <w:keepNext w:val="0"/>
              <w:keepLines w:val="0"/>
              <w:widowControl w:val="0"/>
              <w:spacing w:before="110" w:after="0" w:line="240" w:lineRule="auto"/>
              <w:ind w:right="0"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t>10</w:t>
            </w:r>
          </w:p>
        </w:tc>
      </w:tr>
      <w:tr w14:paraId="051679A7">
        <w:tblPrEx>
          <w:tblCellMar>
            <w:top w:w="0" w:type="dxa"/>
            <w:left w:w="108" w:type="dxa"/>
            <w:bottom w:w="0" w:type="dxa"/>
            <w:right w:w="108" w:type="dxa"/>
          </w:tblCellMar>
        </w:tblPrEx>
        <w:trPr>
          <w:trHeight w:val="570" w:hRule="atLeast"/>
        </w:trPr>
        <w:tc>
          <w:tcPr>
            <w:tcW w:w="1537" w:type="dxa"/>
            <w:tcBorders>
              <w:left w:val="single" w:color="000000" w:sz="12" w:space="0"/>
              <w:bottom w:val="single" w:color="000000" w:sz="12" w:space="0"/>
              <w:right w:val="single" w:color="000000" w:sz="12" w:space="0"/>
            </w:tcBorders>
          </w:tcPr>
          <w:p w14:paraId="2181A329">
            <w:pPr>
              <w:pStyle w:val="3"/>
              <w:keepNext w:val="0"/>
              <w:keepLines w:val="0"/>
              <w:widowControl w:val="0"/>
              <w:spacing w:before="110" w:after="0" w:line="240" w:lineRule="auto"/>
              <w:ind w:left="0" w:right="208"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9</w:t>
            </w:r>
          </w:p>
        </w:tc>
        <w:tc>
          <w:tcPr>
            <w:tcW w:w="5903" w:type="dxa"/>
            <w:tcBorders>
              <w:left w:val="single" w:color="000000" w:sz="12" w:space="0"/>
              <w:bottom w:val="single" w:color="000000" w:sz="12" w:space="0"/>
              <w:right w:val="single" w:color="000000" w:sz="12" w:space="0"/>
            </w:tcBorders>
          </w:tcPr>
          <w:p w14:paraId="2660F646">
            <w:pPr>
              <w:pStyle w:val="3"/>
              <w:keepNext w:val="0"/>
              <w:keepLines w:val="0"/>
              <w:widowControl w:val="0"/>
              <w:spacing w:before="110" w:after="0" w:line="240" w:lineRule="auto"/>
              <w:ind w:left="0" w:right="208" w:firstLine="0"/>
              <w:jc w:val="left"/>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 xml:space="preserve">  References</w:t>
            </w:r>
          </w:p>
        </w:tc>
        <w:tc>
          <w:tcPr>
            <w:tcW w:w="1920" w:type="dxa"/>
            <w:tcBorders>
              <w:left w:val="single" w:color="000000" w:sz="12" w:space="0"/>
              <w:bottom w:val="single" w:color="000000" w:sz="12" w:space="0"/>
              <w:right w:val="single" w:color="000000" w:sz="12" w:space="0"/>
            </w:tcBorders>
          </w:tcPr>
          <w:p w14:paraId="239FC8AA">
            <w:pPr>
              <w:pStyle w:val="3"/>
              <w:keepNext w:val="0"/>
              <w:keepLines w:val="0"/>
              <w:widowControl w:val="0"/>
              <w:spacing w:before="110" w:after="0" w:line="240" w:lineRule="auto"/>
              <w:ind w:right="0" w:firstLine="0"/>
              <w:jc w:val="cente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pP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rPr>
              <w:t>1</w:t>
            </w:r>
            <w:r>
              <w:rPr>
                <w:rFonts w:hint="default" w:ascii="Times New Roman" w:hAnsi="Times New Roman" w:eastAsia="Times New Roman" w:cs="Times New Roman"/>
                <w:b/>
                <w:i w:val="0"/>
                <w:caps w:val="0"/>
                <w:smallCaps w:val="0"/>
                <w:strike w:val="0"/>
                <w:dstrike w:val="0"/>
                <w:color w:val="000000"/>
                <w:position w:val="0"/>
                <w:sz w:val="32"/>
                <w:szCs w:val="32"/>
                <w:u w:val="none"/>
                <w:shd w:val="clear" w:fill="auto"/>
                <w:vertAlign w:val="baseline"/>
                <w:lang w:val="en-IN"/>
              </w:rPr>
              <w:t>1</w:t>
            </w:r>
          </w:p>
        </w:tc>
      </w:tr>
    </w:tbl>
    <w:p w14:paraId="721A1F03">
      <w:pPr>
        <w:rPr>
          <w:rFonts w:hint="default" w:ascii="Times New Roman" w:hAnsi="Times New Roman" w:cs="Times New Roman"/>
        </w:rPr>
        <w:sectPr>
          <w:pgSz w:w="12240" w:h="15840"/>
          <w:pgMar w:top="1380" w:right="740" w:bottom="280" w:left="1340" w:header="0" w:footer="0" w:gutter="0"/>
          <w:pgNumType w:fmt="decimal" w:start="1"/>
          <w:cols w:space="720" w:num="1"/>
          <w:formProt w:val="0"/>
          <w:docGrid w:linePitch="100" w:charSpace="4096"/>
        </w:sectPr>
      </w:pPr>
    </w:p>
    <w:p w14:paraId="033D3BC1">
      <w:pPr>
        <w:pStyle w:val="3"/>
        <w:jc w:val="center"/>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sz w:val="32"/>
          <w:szCs w:val="32"/>
          <w:u w:val="single"/>
        </w:rPr>
        <w:t>DECLARATION</w:t>
      </w:r>
    </w:p>
    <w:p w14:paraId="16CB6EB8">
      <w:pPr>
        <w:pStyle w:val="3"/>
        <w:rPr>
          <w:rFonts w:hint="default" w:ascii="Times New Roman" w:hAnsi="Times New Roman" w:eastAsia="Times New Roman" w:cs="Times New Roman"/>
          <w:b/>
          <w:sz w:val="32"/>
          <w:szCs w:val="32"/>
          <w:u w:val="single"/>
        </w:rPr>
      </w:pPr>
    </w:p>
    <w:p w14:paraId="516DEBE7">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 xml:space="preserve">I hereby certify that the work which is being presented in the project report entitled   </w:t>
      </w:r>
    </w:p>
    <w:p w14:paraId="518EFC8F">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w:t>
      </w:r>
      <w:r>
        <w:rPr>
          <w:rFonts w:hint="default" w:ascii="Times New Roman" w:hAnsi="Times New Roman" w:eastAsia="Times New Roman" w:cs="Times New Roman"/>
          <w:b/>
          <w:bCs/>
          <w:sz w:val="28"/>
          <w:szCs w:val="28"/>
          <w:u w:val="single"/>
        </w:rPr>
        <w:t>BidCommerce</w:t>
      </w:r>
      <w:r>
        <w:rPr>
          <w:rFonts w:hint="default" w:ascii="Times New Roman" w:hAnsi="Times New Roman" w:eastAsia="Times New Roman" w:cs="Times New Roman"/>
          <w:b w:val="0"/>
          <w:bCs w:val="0"/>
          <w:sz w:val="24"/>
          <w:szCs w:val="24"/>
          <w:u w:val="none"/>
        </w:rPr>
        <w:t>” in partial fulfilment of requirement for the award of the degree of Bachelor of Engineering (Computer</w:t>
      </w:r>
    </w:p>
    <w:p w14:paraId="2C25F836">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Science and Engineering) submitted in the department of Computer Science and Engineering at Chitkara</w:t>
      </w:r>
    </w:p>
    <w:p w14:paraId="0063C277">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University Institute of Engineering and Technology, Chitkara University, Punjab, India, is an authentic</w:t>
      </w:r>
    </w:p>
    <w:p w14:paraId="02D64A1B">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 xml:space="preserve">record of my own work carried out under the supervision of </w:t>
      </w:r>
      <w:r>
        <w:rPr>
          <w:rFonts w:hint="default" w:ascii="Times New Roman" w:hAnsi="Times New Roman" w:eastAsia="Times New Roman" w:cs="Times New Roman"/>
          <w:b/>
          <w:bCs/>
          <w:sz w:val="24"/>
          <w:szCs w:val="24"/>
          <w:u w:val="none"/>
        </w:rPr>
        <w:t>Dr. Ajay Kumar</w:t>
      </w:r>
      <w:r>
        <w:rPr>
          <w:rFonts w:hint="default" w:ascii="Times New Roman" w:hAnsi="Times New Roman" w:eastAsia="Times New Roman" w:cs="Times New Roman"/>
          <w:b w:val="0"/>
          <w:bCs w:val="0"/>
          <w:sz w:val="24"/>
          <w:szCs w:val="24"/>
          <w:u w:val="none"/>
        </w:rPr>
        <w:t>.The matter presented in</w:t>
      </w:r>
    </w:p>
    <w:p w14:paraId="799334C8">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this project report has not been submitted in any other university/institute for the award of any degree.</w:t>
      </w:r>
    </w:p>
    <w:p w14:paraId="30071EA1">
      <w:pPr>
        <w:pStyle w:val="3"/>
        <w:rPr>
          <w:rFonts w:hint="default" w:ascii="Times New Roman" w:hAnsi="Times New Roman" w:eastAsia="Times New Roman" w:cs="Times New Roman"/>
          <w:b w:val="0"/>
          <w:bCs w:val="0"/>
          <w:sz w:val="24"/>
          <w:szCs w:val="24"/>
          <w:u w:val="none"/>
        </w:rPr>
      </w:pPr>
    </w:p>
    <w:p w14:paraId="690B2117">
      <w:pPr>
        <w:pStyle w:val="3"/>
        <w:rPr>
          <w:rFonts w:hint="default" w:ascii="Times New Roman" w:hAnsi="Times New Roman" w:eastAsia="Times New Roman" w:cs="Times New Roman"/>
          <w:b w:val="0"/>
          <w:bCs w:val="0"/>
          <w:sz w:val="24"/>
          <w:szCs w:val="24"/>
          <w:u w:val="none"/>
        </w:rPr>
      </w:pPr>
    </w:p>
    <w:p w14:paraId="23DD79B9">
      <w:pPr>
        <w:pStyle w:val="3"/>
        <w:rPr>
          <w:rFonts w:hint="default" w:ascii="Times New Roman" w:hAnsi="Times New Roman" w:eastAsia="Times New Roman" w:cs="Times New Roman"/>
          <w:b w:val="0"/>
          <w:bCs w:val="0"/>
          <w:sz w:val="24"/>
          <w:szCs w:val="24"/>
          <w:u w:val="none"/>
        </w:rPr>
      </w:pPr>
    </w:p>
    <w:p w14:paraId="155FB59D">
      <w:pPr>
        <w:pStyle w:val="3"/>
        <w:rPr>
          <w:rFonts w:hint="default" w:ascii="Times New Roman" w:hAnsi="Times New Roman" w:eastAsia="Times New Roman" w:cs="Times New Roman"/>
          <w:b w:val="0"/>
          <w:bCs w:val="0"/>
          <w:sz w:val="24"/>
          <w:szCs w:val="24"/>
          <w:u w:val="none"/>
        </w:rPr>
      </w:pPr>
    </w:p>
    <w:p w14:paraId="0BE1EF26">
      <w:pPr>
        <w:pStyle w:val="3"/>
        <w:rPr>
          <w:rFonts w:hint="default" w:ascii="Times New Roman" w:hAnsi="Times New Roman" w:eastAsia="Times New Roman" w:cs="Times New Roman"/>
          <w:b w:val="0"/>
          <w:bCs w:val="0"/>
          <w:sz w:val="24"/>
          <w:szCs w:val="24"/>
          <w:u w:val="none"/>
          <w:lang w:val="en-IN"/>
        </w:rPr>
      </w:pPr>
      <w:r>
        <w:rPr>
          <w:rFonts w:hint="default" w:ascii="Times New Roman" w:hAnsi="Times New Roman" w:eastAsia="Times New Roman" w:cs="Times New Roman"/>
          <w:b w:val="0"/>
          <w:bCs w:val="0"/>
          <w:sz w:val="24"/>
          <w:szCs w:val="24"/>
          <w:u w:val="none"/>
        </w:rPr>
        <w:t xml:space="preserve">Place: Rajpura </w:t>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lang w:val="en-IN"/>
        </w:rPr>
        <w:t>Anuj Garg</w:t>
      </w:r>
    </w:p>
    <w:p w14:paraId="67F06F74">
      <w:pPr>
        <w:pStyle w:val="3"/>
        <w:rPr>
          <w:rFonts w:hint="default" w:ascii="Times New Roman" w:hAnsi="Times New Roman" w:eastAsia="Times New Roman" w:cs="Times New Roman"/>
          <w:b w:val="0"/>
          <w:bCs w:val="0"/>
          <w:sz w:val="24"/>
          <w:szCs w:val="24"/>
          <w:u w:val="none"/>
          <w:lang w:val="en-IN"/>
        </w:rPr>
      </w:pPr>
      <w:r>
        <w:rPr>
          <w:rFonts w:hint="default" w:ascii="Times New Roman" w:hAnsi="Times New Roman" w:eastAsia="Times New Roman" w:cs="Times New Roman"/>
          <w:b w:val="0"/>
          <w:bCs w:val="0"/>
          <w:sz w:val="24"/>
          <w:szCs w:val="24"/>
          <w:u w:val="none"/>
        </w:rPr>
        <w:t>Date: 1</w:t>
      </w:r>
      <w:r>
        <w:rPr>
          <w:rFonts w:hint="default" w:ascii="Times New Roman" w:hAnsi="Times New Roman" w:eastAsia="Times New Roman" w:cs="Times New Roman"/>
          <w:b w:val="0"/>
          <w:bCs w:val="0"/>
          <w:sz w:val="24"/>
          <w:szCs w:val="24"/>
          <w:u w:val="none"/>
          <w:lang w:val="en-IN"/>
        </w:rPr>
        <w:t>2</w:t>
      </w:r>
      <w:r>
        <w:rPr>
          <w:rFonts w:hint="default" w:ascii="Times New Roman" w:hAnsi="Times New Roman" w:eastAsia="Times New Roman" w:cs="Times New Roman"/>
          <w:b w:val="0"/>
          <w:bCs w:val="0"/>
          <w:sz w:val="24"/>
          <w:szCs w:val="24"/>
          <w:u w:val="none"/>
        </w:rPr>
        <w:t xml:space="preserve">-12-2024 </w:t>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ab/>
      </w:r>
      <w:r>
        <w:rPr>
          <w:rFonts w:hint="default" w:ascii="Times New Roman" w:hAnsi="Times New Roman" w:eastAsia="Times New Roman" w:cs="Times New Roman"/>
          <w:b w:val="0"/>
          <w:bCs w:val="0"/>
          <w:sz w:val="24"/>
          <w:szCs w:val="24"/>
          <w:u w:val="none"/>
        </w:rPr>
        <w:t>211099</w:t>
      </w:r>
      <w:r>
        <w:rPr>
          <w:rFonts w:hint="default" w:ascii="Times New Roman" w:hAnsi="Times New Roman" w:eastAsia="Times New Roman" w:cs="Times New Roman"/>
          <w:b w:val="0"/>
          <w:bCs w:val="0"/>
          <w:sz w:val="24"/>
          <w:szCs w:val="24"/>
          <w:u w:val="none"/>
          <w:lang w:val="en-IN"/>
        </w:rPr>
        <w:t>1644</w:t>
      </w:r>
    </w:p>
    <w:p w14:paraId="14DE168A">
      <w:pPr>
        <w:pStyle w:val="3"/>
        <w:rPr>
          <w:rFonts w:hint="default" w:ascii="Times New Roman" w:hAnsi="Times New Roman" w:eastAsia="Times New Roman" w:cs="Times New Roman"/>
          <w:b w:val="0"/>
          <w:bCs w:val="0"/>
          <w:sz w:val="24"/>
          <w:szCs w:val="24"/>
          <w:u w:val="none"/>
        </w:rPr>
      </w:pPr>
    </w:p>
    <w:p w14:paraId="04A97EDE">
      <w:pPr>
        <w:pStyle w:val="3"/>
        <w:rPr>
          <w:rFonts w:hint="default" w:ascii="Times New Roman" w:hAnsi="Times New Roman" w:eastAsia="Times New Roman" w:cs="Times New Roman"/>
          <w:b w:val="0"/>
          <w:bCs w:val="0"/>
          <w:sz w:val="24"/>
          <w:szCs w:val="24"/>
          <w:u w:val="none"/>
        </w:rPr>
      </w:pPr>
    </w:p>
    <w:p w14:paraId="31AF013D">
      <w:pPr>
        <w:pStyle w:val="3"/>
        <w:rPr>
          <w:rFonts w:hint="default" w:ascii="Times New Roman" w:hAnsi="Times New Roman" w:eastAsia="Times New Roman" w:cs="Times New Roman"/>
          <w:b w:val="0"/>
          <w:bCs w:val="0"/>
          <w:sz w:val="24"/>
          <w:szCs w:val="24"/>
          <w:u w:val="none"/>
        </w:rPr>
      </w:pPr>
    </w:p>
    <w:p w14:paraId="5FC45045">
      <w:pPr>
        <w:pStyle w:val="3"/>
        <w:rPr>
          <w:rFonts w:hint="default" w:ascii="Times New Roman" w:hAnsi="Times New Roman" w:eastAsia="Times New Roman" w:cs="Times New Roman"/>
          <w:b w:val="0"/>
          <w:bCs w:val="0"/>
          <w:sz w:val="24"/>
          <w:szCs w:val="24"/>
          <w:u w:val="none"/>
        </w:rPr>
      </w:pPr>
    </w:p>
    <w:p w14:paraId="7A340CA9">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This is to certify that the above statement made by the candidate is correct to the best of my knowledge</w:t>
      </w:r>
    </w:p>
    <w:p w14:paraId="0F021D56">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and belief.</w:t>
      </w:r>
    </w:p>
    <w:p w14:paraId="34CCD2A2">
      <w:pPr>
        <w:pStyle w:val="3"/>
        <w:rPr>
          <w:rFonts w:hint="default" w:ascii="Times New Roman" w:hAnsi="Times New Roman" w:eastAsia="Times New Roman" w:cs="Times New Roman"/>
          <w:b w:val="0"/>
          <w:bCs w:val="0"/>
          <w:sz w:val="24"/>
          <w:szCs w:val="24"/>
          <w:u w:val="none"/>
        </w:rPr>
      </w:pPr>
    </w:p>
    <w:p w14:paraId="274B7F70">
      <w:pPr>
        <w:pStyle w:val="3"/>
        <w:rPr>
          <w:rFonts w:hint="default" w:ascii="Times New Roman" w:hAnsi="Times New Roman" w:eastAsia="Times New Roman" w:cs="Times New Roman"/>
          <w:b w:val="0"/>
          <w:bCs w:val="0"/>
          <w:sz w:val="24"/>
          <w:szCs w:val="24"/>
          <w:u w:val="none"/>
        </w:rPr>
      </w:pPr>
    </w:p>
    <w:p w14:paraId="37426109">
      <w:pPr>
        <w:pStyle w:val="3"/>
        <w:rPr>
          <w:rFonts w:hint="default" w:ascii="Times New Roman" w:hAnsi="Times New Roman" w:eastAsia="Times New Roman" w:cs="Times New Roman"/>
          <w:b w:val="0"/>
          <w:bCs w:val="0"/>
          <w:sz w:val="24"/>
          <w:szCs w:val="24"/>
          <w:u w:val="none"/>
        </w:rPr>
      </w:pPr>
    </w:p>
    <w:p w14:paraId="690822F2">
      <w:pPr>
        <w:pStyle w:val="3"/>
        <w:rPr>
          <w:rFonts w:hint="default" w:ascii="Times New Roman" w:hAnsi="Times New Roman" w:eastAsia="Times New Roman" w:cs="Times New Roman"/>
          <w:b w:val="0"/>
          <w:bCs w:val="0"/>
          <w:sz w:val="24"/>
          <w:szCs w:val="24"/>
          <w:u w:val="none"/>
        </w:rPr>
      </w:pPr>
    </w:p>
    <w:p w14:paraId="72B4DFC2">
      <w:pPr>
        <w:pStyle w:val="3"/>
        <w:rPr>
          <w:rFonts w:hint="default" w:ascii="Times New Roman" w:hAnsi="Times New Roman" w:eastAsia="Times New Roman" w:cs="Times New Roman"/>
          <w:b w:val="0"/>
          <w:bCs w:val="0"/>
          <w:sz w:val="24"/>
          <w:szCs w:val="24"/>
          <w:u w:val="none"/>
        </w:rPr>
      </w:pPr>
    </w:p>
    <w:p w14:paraId="5EBDC227">
      <w:pPr>
        <w:pStyle w:val="3"/>
        <w:rPr>
          <w:rFonts w:hint="default" w:ascii="Times New Roman" w:hAnsi="Times New Roman" w:eastAsia="Times New Roman" w:cs="Times New Roman"/>
          <w:b w:val="0"/>
          <w:bCs w:val="0"/>
          <w:sz w:val="24"/>
          <w:szCs w:val="24"/>
          <w:u w:val="none"/>
        </w:rPr>
      </w:pPr>
    </w:p>
    <w:p w14:paraId="51A24A3D">
      <w:pPr>
        <w:pStyle w:val="3"/>
        <w:rPr>
          <w:rFonts w:hint="default" w:ascii="Times New Roman" w:hAnsi="Times New Roman" w:eastAsia="Times New Roman" w:cs="Times New Roman"/>
          <w:b w:val="0"/>
          <w:bCs w:val="0"/>
          <w:sz w:val="24"/>
          <w:szCs w:val="24"/>
          <w:u w:val="none"/>
        </w:rPr>
      </w:pPr>
    </w:p>
    <w:p w14:paraId="556B73E4">
      <w:pPr>
        <w:pStyle w:val="3"/>
        <w:rPr>
          <w:rFonts w:hint="default" w:ascii="Times New Roman" w:hAnsi="Times New Roman" w:eastAsia="Times New Roman" w:cs="Times New Roman"/>
          <w:b w:val="0"/>
          <w:bCs w:val="0"/>
          <w:sz w:val="24"/>
          <w:szCs w:val="24"/>
          <w:u w:val="none"/>
        </w:rPr>
      </w:pPr>
    </w:p>
    <w:p w14:paraId="1236BDF5">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Dr. Ajay kumar</w:t>
      </w:r>
    </w:p>
    <w:p w14:paraId="4C2E3343">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Assistant Professor</w:t>
      </w:r>
    </w:p>
    <w:p w14:paraId="094B8F52">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Department of Computer Science and Engineering</w:t>
      </w:r>
    </w:p>
    <w:p w14:paraId="5A6CB23C">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Chitkara University Institute of Engineering and Technology,</w:t>
      </w:r>
    </w:p>
    <w:p w14:paraId="46477C0D">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Chitkara University, Punjab, India</w:t>
      </w:r>
    </w:p>
    <w:p w14:paraId="47E31B5C">
      <w:pPr>
        <w:pStyle w:val="3"/>
        <w:rPr>
          <w:rFonts w:hint="default" w:ascii="Times New Roman" w:hAnsi="Times New Roman" w:eastAsia="Times New Roman" w:cs="Times New Roman"/>
          <w:b/>
          <w:sz w:val="24"/>
          <w:szCs w:val="24"/>
          <w:u w:val="single"/>
        </w:rPr>
      </w:pPr>
    </w:p>
    <w:p w14:paraId="643C498C">
      <w:pPr>
        <w:pStyle w:val="3"/>
        <w:rPr>
          <w:rFonts w:hint="default" w:ascii="Times New Roman" w:hAnsi="Times New Roman" w:eastAsia="Times New Roman" w:cs="Times New Roman"/>
          <w:b/>
          <w:sz w:val="24"/>
          <w:szCs w:val="24"/>
          <w:u w:val="single"/>
        </w:rPr>
      </w:pPr>
    </w:p>
    <w:p w14:paraId="62703370">
      <w:pPr>
        <w:pStyle w:val="3"/>
        <w:jc w:val="center"/>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sz w:val="32"/>
          <w:szCs w:val="32"/>
          <w:u w:val="single"/>
        </w:rPr>
        <w:t>ACKNOWLEDGEMENT</w:t>
      </w:r>
    </w:p>
    <w:p w14:paraId="6F110D7C">
      <w:pPr>
        <w:pStyle w:val="3"/>
        <w:rPr>
          <w:rFonts w:hint="default" w:ascii="Times New Roman" w:hAnsi="Times New Roman" w:eastAsia="Times New Roman" w:cs="Times New Roman"/>
          <w:b/>
          <w:sz w:val="32"/>
          <w:szCs w:val="32"/>
          <w:u w:val="single"/>
        </w:rPr>
      </w:pPr>
    </w:p>
    <w:p w14:paraId="2FC654C4">
      <w:pPr>
        <w:pStyle w:val="3"/>
        <w:rPr>
          <w:rFonts w:hint="default" w:ascii="Times New Roman" w:hAnsi="Times New Roman" w:eastAsia="Times New Roman" w:cs="Times New Roman"/>
          <w:b w:val="0"/>
          <w:bCs w:val="0"/>
          <w:sz w:val="24"/>
          <w:szCs w:val="24"/>
          <w:u w:val="none"/>
        </w:rPr>
      </w:pPr>
    </w:p>
    <w:p w14:paraId="32F2FE61">
      <w:pPr>
        <w:pStyle w:val="3"/>
        <w:rPr>
          <w:rFonts w:hint="default" w:ascii="Times New Roman" w:hAnsi="Times New Roman" w:eastAsia="Times New Roman" w:cs="Times New Roman"/>
          <w:b w:val="0"/>
          <w:bCs w:val="0"/>
          <w:sz w:val="24"/>
          <w:szCs w:val="24"/>
          <w:u w:val="none"/>
        </w:rPr>
      </w:pPr>
    </w:p>
    <w:p w14:paraId="06EAC140">
      <w:pPr>
        <w:pStyle w:val="3"/>
        <w:rPr>
          <w:rFonts w:hint="default" w:ascii="Times New Roman" w:hAnsi="Times New Roman" w:eastAsia="Times New Roman" w:cs="Times New Roman"/>
          <w:b w:val="0"/>
          <w:bCs w:val="0"/>
          <w:sz w:val="24"/>
          <w:szCs w:val="24"/>
          <w:u w:val="none"/>
        </w:rPr>
      </w:pPr>
    </w:p>
    <w:p w14:paraId="1544BE99">
      <w:pPr>
        <w:pStyle w:val="3"/>
        <w:rPr>
          <w:rFonts w:hint="default" w:ascii="Times New Roman" w:hAnsi="Times New Roman" w:eastAsia="Times New Roman" w:cs="Times New Roman"/>
          <w:b w:val="0"/>
          <w:bCs w:val="0"/>
          <w:sz w:val="24"/>
          <w:szCs w:val="24"/>
          <w:u w:val="none"/>
        </w:rPr>
      </w:pPr>
    </w:p>
    <w:p w14:paraId="620D46EA">
      <w:pPr>
        <w:pStyle w:val="3"/>
        <w:jc w:val="center"/>
        <w:rPr>
          <w:rFonts w:hint="default" w:ascii="Times New Roman" w:hAnsi="Times New Roman" w:cs="Times New Roman"/>
          <w:sz w:val="28"/>
          <w:szCs w:val="28"/>
        </w:rPr>
      </w:pPr>
      <w:r>
        <w:rPr>
          <w:rFonts w:hint="default" w:ascii="Times New Roman" w:hAnsi="Times New Roman" w:eastAsia="SimSun" w:cs="Times New Roman"/>
          <w:sz w:val="28"/>
          <w:szCs w:val="28"/>
        </w:rPr>
        <w:t>I would like to express my sincere gratitude to my project guide Dr. Ajay Kumar, whose guidance and support were instrumental in the completion of this project. I would also like to thank my family and friends for their encouragement and collaboration. Lastly, I acknowledge the help of online resources and tutorials that facilitated the development of the BidCommerce Website.</w:t>
      </w:r>
    </w:p>
    <w:p w14:paraId="19FEA3A4">
      <w:pPr>
        <w:pStyle w:val="3"/>
        <w:jc w:val="center"/>
        <w:rPr>
          <w:rFonts w:hint="default" w:ascii="Times New Roman" w:hAnsi="Times New Roman" w:eastAsia="Times New Roman" w:cs="Times New Roman"/>
          <w:b/>
          <w:sz w:val="48"/>
          <w:szCs w:val="48"/>
          <w:u w:val="single"/>
        </w:rPr>
      </w:pPr>
    </w:p>
    <w:p w14:paraId="0B1F7177">
      <w:pPr>
        <w:pStyle w:val="3"/>
        <w:jc w:val="center"/>
        <w:rPr>
          <w:rFonts w:hint="default" w:ascii="Times New Roman" w:hAnsi="Times New Roman" w:eastAsia="Times New Roman" w:cs="Times New Roman"/>
          <w:b/>
          <w:sz w:val="40"/>
          <w:szCs w:val="40"/>
          <w:u w:val="single"/>
        </w:rPr>
      </w:pPr>
    </w:p>
    <w:p w14:paraId="7064AD4B">
      <w:pPr>
        <w:pStyle w:val="3"/>
        <w:jc w:val="center"/>
        <w:rPr>
          <w:rFonts w:hint="default" w:ascii="Times New Roman" w:hAnsi="Times New Roman" w:eastAsia="Times New Roman" w:cs="Times New Roman"/>
          <w:b/>
          <w:sz w:val="40"/>
          <w:szCs w:val="40"/>
          <w:u w:val="single"/>
        </w:rPr>
      </w:pPr>
    </w:p>
    <w:p w14:paraId="12545B31">
      <w:pPr>
        <w:pStyle w:val="3"/>
        <w:jc w:val="center"/>
        <w:rPr>
          <w:rFonts w:hint="default" w:ascii="Times New Roman" w:hAnsi="Times New Roman" w:eastAsia="Times New Roman" w:cs="Times New Roman"/>
          <w:b/>
          <w:sz w:val="40"/>
          <w:szCs w:val="40"/>
          <w:u w:val="single"/>
        </w:rPr>
      </w:pPr>
    </w:p>
    <w:p w14:paraId="00598040">
      <w:pPr>
        <w:pStyle w:val="3"/>
        <w:jc w:val="center"/>
        <w:rPr>
          <w:rFonts w:hint="default" w:ascii="Times New Roman" w:hAnsi="Times New Roman" w:eastAsia="Times New Roman" w:cs="Times New Roman"/>
          <w:b/>
          <w:sz w:val="40"/>
          <w:szCs w:val="40"/>
          <w:u w:val="single"/>
        </w:rPr>
      </w:pPr>
    </w:p>
    <w:p w14:paraId="28574FC3">
      <w:pPr>
        <w:pStyle w:val="3"/>
        <w:jc w:val="center"/>
        <w:rPr>
          <w:rFonts w:hint="default" w:ascii="Times New Roman" w:hAnsi="Times New Roman" w:eastAsia="Times New Roman" w:cs="Times New Roman"/>
          <w:b/>
          <w:sz w:val="40"/>
          <w:szCs w:val="40"/>
          <w:u w:val="single"/>
        </w:rPr>
      </w:pPr>
    </w:p>
    <w:p w14:paraId="2BEB6155">
      <w:pPr>
        <w:pStyle w:val="3"/>
        <w:jc w:val="center"/>
        <w:rPr>
          <w:rFonts w:hint="default" w:ascii="Times New Roman" w:hAnsi="Times New Roman" w:eastAsia="Times New Roman" w:cs="Times New Roman"/>
          <w:b/>
          <w:sz w:val="40"/>
          <w:szCs w:val="40"/>
          <w:u w:val="single"/>
        </w:rPr>
      </w:pPr>
    </w:p>
    <w:p w14:paraId="0D819F8F">
      <w:pPr>
        <w:pStyle w:val="3"/>
        <w:jc w:val="center"/>
        <w:rPr>
          <w:rFonts w:hint="default" w:ascii="Times New Roman" w:hAnsi="Times New Roman" w:eastAsia="Times New Roman" w:cs="Times New Roman"/>
          <w:b/>
          <w:sz w:val="40"/>
          <w:szCs w:val="40"/>
          <w:u w:val="single"/>
        </w:rPr>
      </w:pPr>
    </w:p>
    <w:p w14:paraId="49F640F8">
      <w:pPr>
        <w:pStyle w:val="3"/>
        <w:jc w:val="center"/>
        <w:rPr>
          <w:rFonts w:hint="default" w:ascii="Times New Roman" w:hAnsi="Times New Roman" w:eastAsia="Times New Roman" w:cs="Times New Roman"/>
          <w:b/>
          <w:sz w:val="40"/>
          <w:szCs w:val="40"/>
          <w:u w:val="single"/>
        </w:rPr>
      </w:pPr>
    </w:p>
    <w:p w14:paraId="43E2B0AA">
      <w:pPr>
        <w:pStyle w:val="3"/>
        <w:jc w:val="center"/>
        <w:rPr>
          <w:rFonts w:hint="default" w:ascii="Times New Roman" w:hAnsi="Times New Roman" w:eastAsia="Times New Roman" w:cs="Times New Roman"/>
          <w:b/>
          <w:sz w:val="40"/>
          <w:szCs w:val="40"/>
          <w:u w:val="single"/>
        </w:rPr>
      </w:pPr>
    </w:p>
    <w:p w14:paraId="6F164E58">
      <w:pP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br w:type="page"/>
      </w:r>
    </w:p>
    <w:p w14:paraId="100D98D8">
      <w:pPr>
        <w:pStyle w:val="3"/>
        <w:jc w:val="cente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t xml:space="preserve">Abstract </w:t>
      </w:r>
    </w:p>
    <w:p w14:paraId="00C288D1">
      <w:pPr>
        <w:pStyle w:val="3"/>
        <w:jc w:val="center"/>
        <w:rPr>
          <w:rFonts w:hint="default" w:ascii="Times New Roman" w:hAnsi="Times New Roman" w:eastAsia="Times New Roman" w:cs="Times New Roman"/>
          <w:b/>
          <w:sz w:val="40"/>
          <w:szCs w:val="40"/>
          <w:u w:val="single"/>
        </w:rPr>
      </w:pPr>
    </w:p>
    <w:p w14:paraId="6B54B8DB">
      <w:pPr>
        <w:pStyle w:val="3"/>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w:t>
      </w:r>
      <w:r>
        <w:rPr>
          <w:rFonts w:hint="default" w:ascii="Times New Roman" w:hAnsi="Times New Roman" w:eastAsia="Times New Roman" w:cs="Times New Roman"/>
          <w:b/>
          <w:bCs/>
          <w:sz w:val="24"/>
          <w:szCs w:val="24"/>
        </w:rPr>
        <w:t xml:space="preserve"> BidCommerce</w:t>
      </w:r>
      <w:r>
        <w:rPr>
          <w:rFonts w:hint="default" w:ascii="Times New Roman" w:hAnsi="Times New Roman" w:eastAsia="Times New Roman" w:cs="Times New Roman"/>
          <w:sz w:val="24"/>
          <w:szCs w:val="24"/>
        </w:rPr>
        <w:t xml:space="preserve"> Website, developed using the MERN (MongoDB, Express, React, Node.js) stack, provides a comprehensive platform for users to explore and bid on products dynamically. The platform includes features such as secure user authentication for login and signup, personalized user experiences, and dynamic bidding functionalities.</w:t>
      </w:r>
    </w:p>
    <w:p w14:paraId="20C878B5">
      <w:pPr>
        <w:pStyle w:val="3"/>
        <w:jc w:val="center"/>
        <w:rPr>
          <w:rFonts w:hint="default" w:ascii="Times New Roman" w:hAnsi="Times New Roman" w:eastAsia="Times New Roman" w:cs="Times New Roman"/>
          <w:sz w:val="24"/>
          <w:szCs w:val="24"/>
        </w:rPr>
      </w:pPr>
    </w:p>
    <w:p w14:paraId="2BB15CCE">
      <w:pPr>
        <w:pStyle w:val="3"/>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Users can list products for bidding, manage orders, and track their purchases in real-time. The system enables competitive bidding, ensuring users can participate in auctions seamlessly. Additionally, it offers flexibility for users to modify their bids and provides a structured approach to handling e-commerce transactions.</w:t>
      </w:r>
    </w:p>
    <w:p w14:paraId="66678BDC">
      <w:pPr>
        <w:pStyle w:val="3"/>
        <w:jc w:val="center"/>
        <w:rPr>
          <w:rFonts w:hint="default" w:ascii="Times New Roman" w:hAnsi="Times New Roman" w:eastAsia="Times New Roman" w:cs="Times New Roman"/>
          <w:sz w:val="24"/>
          <w:szCs w:val="24"/>
        </w:rPr>
      </w:pPr>
    </w:p>
    <w:p w14:paraId="6D5AFCBD">
      <w:pPr>
        <w:pStyle w:val="3"/>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With an intuitive user interface and robust functionality, the BidCommerce Website empowers users to experience a unique and dynamic e-commerce platform. Leveraging the MERN stack, the website ensures scalability, security, and a smooth user experience for buyers and sellers.</w:t>
      </w:r>
    </w:p>
    <w:p w14:paraId="699E2B8D">
      <w:pPr>
        <w:pStyle w:val="3"/>
        <w:jc w:val="center"/>
        <w:rPr>
          <w:rFonts w:hint="default" w:ascii="Times New Roman" w:hAnsi="Times New Roman" w:eastAsia="Times New Roman" w:cs="Times New Roman"/>
          <w:sz w:val="24"/>
          <w:szCs w:val="24"/>
        </w:rPr>
      </w:pPr>
    </w:p>
    <w:p w14:paraId="462F3D60">
      <w:pPr>
        <w:pStyle w:val="3"/>
        <w:jc w:val="center"/>
        <w:rPr>
          <w:rFonts w:hint="default" w:ascii="Times New Roman" w:hAnsi="Times New Roman" w:eastAsia="Times New Roman" w:cs="Times New Roman"/>
          <w:b/>
          <w:sz w:val="32"/>
          <w:szCs w:val="32"/>
          <w:u w:val="single"/>
        </w:rPr>
      </w:pPr>
    </w:p>
    <w:p w14:paraId="337AFE75">
      <w:pPr>
        <w:pStyle w:val="3"/>
        <w:jc w:val="center"/>
        <w:rPr>
          <w:rFonts w:hint="default" w:ascii="Times New Roman" w:hAnsi="Times New Roman" w:eastAsia="Times New Roman" w:cs="Times New Roman"/>
          <w:b/>
          <w:sz w:val="32"/>
          <w:szCs w:val="32"/>
          <w:u w:val="single"/>
        </w:rPr>
      </w:pPr>
    </w:p>
    <w:p w14:paraId="4D406206">
      <w:pPr>
        <w:pStyle w:val="3"/>
        <w:jc w:val="center"/>
        <w:rPr>
          <w:rFonts w:hint="default" w:ascii="Times New Roman" w:hAnsi="Times New Roman" w:eastAsia="Times New Roman" w:cs="Times New Roman"/>
          <w:b/>
          <w:sz w:val="32"/>
          <w:szCs w:val="32"/>
          <w:u w:val="single"/>
        </w:rPr>
      </w:pPr>
    </w:p>
    <w:p w14:paraId="289912AC">
      <w:pPr>
        <w:pStyle w:val="3"/>
        <w:jc w:val="center"/>
        <w:rPr>
          <w:rFonts w:hint="default" w:ascii="Times New Roman" w:hAnsi="Times New Roman" w:eastAsia="Times New Roman" w:cs="Times New Roman"/>
          <w:b/>
          <w:sz w:val="32"/>
          <w:szCs w:val="32"/>
          <w:u w:val="single"/>
        </w:rPr>
      </w:pPr>
    </w:p>
    <w:p w14:paraId="5ABEDC63">
      <w:pPr>
        <w:pStyle w:val="3"/>
        <w:jc w:val="center"/>
        <w:rPr>
          <w:rFonts w:hint="default" w:ascii="Times New Roman" w:hAnsi="Times New Roman" w:eastAsia="Times New Roman" w:cs="Times New Roman"/>
          <w:b/>
          <w:sz w:val="32"/>
          <w:szCs w:val="32"/>
          <w:u w:val="single"/>
        </w:rPr>
      </w:pPr>
    </w:p>
    <w:p w14:paraId="14CF8A15">
      <w:pPr>
        <w:pStyle w:val="3"/>
        <w:jc w:val="center"/>
        <w:rPr>
          <w:rFonts w:hint="default" w:ascii="Times New Roman" w:hAnsi="Times New Roman" w:eastAsia="Times New Roman" w:cs="Times New Roman"/>
          <w:b/>
          <w:sz w:val="32"/>
          <w:szCs w:val="32"/>
          <w:u w:val="single"/>
        </w:rPr>
      </w:pPr>
    </w:p>
    <w:p w14:paraId="573F4A48">
      <w:pPr>
        <w:pStyle w:val="3"/>
        <w:jc w:val="center"/>
        <w:rPr>
          <w:rFonts w:hint="default" w:ascii="Times New Roman" w:hAnsi="Times New Roman" w:eastAsia="Times New Roman" w:cs="Times New Roman"/>
          <w:b/>
          <w:sz w:val="32"/>
          <w:szCs w:val="32"/>
          <w:u w:val="single"/>
        </w:rPr>
      </w:pPr>
    </w:p>
    <w:p w14:paraId="00888574">
      <w:pPr>
        <w:pStyle w:val="3"/>
        <w:jc w:val="center"/>
        <w:rPr>
          <w:rFonts w:hint="default" w:ascii="Times New Roman" w:hAnsi="Times New Roman" w:eastAsia="Times New Roman" w:cs="Times New Roman"/>
          <w:b/>
          <w:sz w:val="32"/>
          <w:szCs w:val="32"/>
          <w:u w:val="single"/>
        </w:rPr>
      </w:pPr>
    </w:p>
    <w:p w14:paraId="22525C81">
      <w:pPr>
        <w:pStyle w:val="3"/>
        <w:jc w:val="center"/>
        <w:rPr>
          <w:rFonts w:hint="default" w:ascii="Times New Roman" w:hAnsi="Times New Roman" w:eastAsia="Times New Roman" w:cs="Times New Roman"/>
          <w:b/>
          <w:sz w:val="32"/>
          <w:szCs w:val="32"/>
          <w:u w:val="single"/>
        </w:rPr>
      </w:pPr>
    </w:p>
    <w:p w14:paraId="0F499574">
      <w:pPr>
        <w:pStyle w:val="3"/>
        <w:jc w:val="center"/>
        <w:rPr>
          <w:rFonts w:hint="default" w:ascii="Times New Roman" w:hAnsi="Times New Roman" w:eastAsia="Times New Roman" w:cs="Times New Roman"/>
          <w:b/>
          <w:sz w:val="32"/>
          <w:szCs w:val="32"/>
          <w:u w:val="single"/>
        </w:rPr>
      </w:pPr>
    </w:p>
    <w:p w14:paraId="6CFB58F5">
      <w:pPr>
        <w:pStyle w:val="3"/>
        <w:jc w:val="center"/>
        <w:rPr>
          <w:rFonts w:hint="default" w:ascii="Times New Roman" w:hAnsi="Times New Roman" w:eastAsia="Times New Roman" w:cs="Times New Roman"/>
          <w:b/>
          <w:sz w:val="32"/>
          <w:szCs w:val="32"/>
          <w:u w:val="single"/>
        </w:rPr>
      </w:pPr>
    </w:p>
    <w:p w14:paraId="744C3EEE">
      <w:pPr>
        <w:pStyle w:val="3"/>
        <w:jc w:val="center"/>
        <w:rPr>
          <w:rFonts w:hint="default" w:ascii="Times New Roman" w:hAnsi="Times New Roman" w:eastAsia="Times New Roman" w:cs="Times New Roman"/>
          <w:b/>
          <w:sz w:val="32"/>
          <w:szCs w:val="32"/>
          <w:u w:val="single"/>
        </w:rPr>
      </w:pPr>
    </w:p>
    <w:p w14:paraId="3E68BA75">
      <w:pPr>
        <w:pStyle w:val="3"/>
        <w:jc w:val="center"/>
        <w:rPr>
          <w:rFonts w:hint="default" w:ascii="Times New Roman" w:hAnsi="Times New Roman" w:eastAsia="Times New Roman" w:cs="Times New Roman"/>
          <w:b/>
          <w:sz w:val="32"/>
          <w:szCs w:val="32"/>
          <w:u w:val="single"/>
        </w:rPr>
      </w:pPr>
    </w:p>
    <w:p w14:paraId="7D2FB40F">
      <w:pPr>
        <w:pStyle w:val="3"/>
        <w:rPr>
          <w:rFonts w:hint="default" w:ascii="Times New Roman" w:hAnsi="Times New Roman" w:eastAsia="Times New Roman" w:cs="Times New Roman"/>
          <w:b/>
          <w:sz w:val="32"/>
          <w:szCs w:val="32"/>
          <w:u w:val="single"/>
        </w:rPr>
      </w:pPr>
      <w:bookmarkStart w:id="0" w:name="_GoBack"/>
      <w:bookmarkEnd w:id="0"/>
      <w:r>
        <w:rPr>
          <w:rFonts w:hint="default" w:ascii="Times New Roman" w:hAnsi="Times New Roman" w:eastAsia="Times New Roman" w:cs="Times New Roman"/>
          <w:b/>
          <w:sz w:val="32"/>
          <w:szCs w:val="32"/>
          <w:u w:val="single"/>
        </w:rPr>
        <w:br w:type="textWrapping"/>
      </w:r>
      <w:r>
        <w:rPr>
          <w:rFonts w:hint="default" w:ascii="Times New Roman" w:hAnsi="Times New Roman" w:eastAsia="Times New Roman" w:cs="Times New Roman"/>
          <w:b/>
          <w:sz w:val="32"/>
          <w:szCs w:val="32"/>
          <w:u w:val="single"/>
        </w:rPr>
        <w:br w:type="textWrapping"/>
      </w:r>
    </w:p>
    <w:p w14:paraId="70E60EB3">
      <w:pPr>
        <w:pStyle w:val="3"/>
        <w:jc w:val="center"/>
        <w:rPr>
          <w:rFonts w:hint="default" w:ascii="Times New Roman" w:hAnsi="Times New Roman" w:eastAsia="Times New Roman" w:cs="Times New Roman"/>
          <w:b/>
          <w:sz w:val="40"/>
          <w:szCs w:val="40"/>
          <w:u w:val="single"/>
        </w:rPr>
      </w:pPr>
    </w:p>
    <w:p w14:paraId="5753D4FA">
      <w:pP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br w:type="page"/>
      </w:r>
    </w:p>
    <w:p w14:paraId="0C762B3C">
      <w:pPr>
        <w:pStyle w:val="3"/>
        <w:jc w:val="cente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t>Introduction</w:t>
      </w:r>
    </w:p>
    <w:p w14:paraId="23FD7C48">
      <w:pPr>
        <w:pStyle w:val="3"/>
        <w:rPr>
          <w:rFonts w:hint="default" w:ascii="Times New Roman" w:hAnsi="Times New Roman" w:eastAsia="Times New Roman" w:cs="Times New Roman"/>
          <w:b/>
          <w:sz w:val="32"/>
          <w:szCs w:val="32"/>
          <w:u w:val="single"/>
        </w:rPr>
      </w:pPr>
    </w:p>
    <w:p w14:paraId="41B8028A">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The BidCommerce Website is an e-commerce application developed using the MERN stack, providing a dynamic bidding platform for users. The website allows users to register, log in, and participate in competitive auctions. Sellers can list products with details like pricing and bidding deadlines, while buyers can explore and bid on these products.</w:t>
      </w:r>
    </w:p>
    <w:p w14:paraId="24663638">
      <w:pPr>
        <w:pStyle w:val="3"/>
        <w:rPr>
          <w:rFonts w:hint="default" w:ascii="Times New Roman" w:hAnsi="Times New Roman" w:eastAsia="Times New Roman" w:cs="Times New Roman"/>
          <w:b w:val="0"/>
          <w:bCs w:val="0"/>
          <w:sz w:val="24"/>
          <w:szCs w:val="24"/>
          <w:u w:val="none"/>
        </w:rPr>
      </w:pPr>
    </w:p>
    <w:p w14:paraId="6338F49E">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The MERN stack provides the necessary infrastructure to create a robust e-commerce platform. MongoDB is used to store user data, product details, and bidding records. Express.js and Node.js handle the backend logic and API development, while React ensures a dynamic and responsive user interface.</w:t>
      </w:r>
    </w:p>
    <w:p w14:paraId="15E46157">
      <w:pPr>
        <w:pStyle w:val="3"/>
        <w:rPr>
          <w:rFonts w:hint="default" w:ascii="Times New Roman" w:hAnsi="Times New Roman" w:eastAsia="Times New Roman" w:cs="Times New Roman"/>
          <w:b w:val="0"/>
          <w:bCs w:val="0"/>
          <w:sz w:val="24"/>
          <w:szCs w:val="24"/>
          <w:u w:val="none"/>
        </w:rPr>
      </w:pPr>
    </w:p>
    <w:p w14:paraId="1764E550">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This platform offers a seamless user experience, ensuring secure transactions, efficient product management, and dynamic bidding, catering to modern e-commerce needs.</w:t>
      </w:r>
    </w:p>
    <w:p w14:paraId="40586A5C">
      <w:pPr>
        <w:pStyle w:val="3"/>
        <w:rPr>
          <w:rFonts w:hint="default" w:ascii="Times New Roman" w:hAnsi="Times New Roman" w:eastAsia="Times New Roman" w:cs="Times New Roman"/>
          <w:b w:val="0"/>
          <w:bCs w:val="0"/>
          <w:sz w:val="24"/>
          <w:szCs w:val="24"/>
          <w:u w:val="none"/>
        </w:rPr>
      </w:pPr>
    </w:p>
    <w:p w14:paraId="280AC7B0">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The MERN stack, which consists of MongoDB, Express.js, React, and Node.js, provides a robust and efficient</w:t>
      </w:r>
    </w:p>
    <w:p w14:paraId="53DA8F32">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framework for developing such applications. MongoDB is used as the database to store user information and exercise</w:t>
      </w:r>
    </w:p>
    <w:p w14:paraId="6084F65C">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data, Express.js facilitates server-side operations, React enables the creation of interactive user interfaces, and Node.</w:t>
      </w:r>
    </w:p>
    <w:p w14:paraId="7FFD384E">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js manages the server-side logic.</w:t>
      </w:r>
    </w:p>
    <w:p w14:paraId="78A863ED">
      <w:pPr>
        <w:pStyle w:val="3"/>
        <w:rPr>
          <w:rFonts w:hint="default" w:ascii="Times New Roman" w:hAnsi="Times New Roman" w:eastAsia="Times New Roman" w:cs="Times New Roman"/>
          <w:b w:val="0"/>
          <w:bCs w:val="0"/>
          <w:sz w:val="24"/>
          <w:szCs w:val="24"/>
          <w:u w:val="none"/>
        </w:rPr>
      </w:pPr>
    </w:p>
    <w:p w14:paraId="24C67EB9">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By leveraging the MERN stack, developers can create a responsive and feature-rich</w:t>
      </w:r>
      <w:r>
        <w:rPr>
          <w:rFonts w:hint="default" w:ascii="Times New Roman" w:hAnsi="Times New Roman" w:eastAsia="Times New Roman" w:cs="Times New Roman"/>
          <w:b w:val="0"/>
          <w:bCs w:val="0"/>
          <w:sz w:val="24"/>
          <w:szCs w:val="24"/>
          <w:u w:val="none"/>
          <w:lang w:val="en-IN"/>
        </w:rPr>
        <w:t xml:space="preserve"> </w:t>
      </w:r>
      <w:r>
        <w:rPr>
          <w:rFonts w:hint="default" w:ascii="Times New Roman" w:hAnsi="Times New Roman" w:eastAsia="SimSun" w:cs="Times New Roman"/>
          <w:sz w:val="24"/>
          <w:szCs w:val="24"/>
        </w:rPr>
        <w:t>BidCommerce</w:t>
      </w:r>
      <w:r>
        <w:rPr>
          <w:rFonts w:hint="default" w:ascii="Times New Roman" w:hAnsi="Times New Roman" w:eastAsia="Times New Roman" w:cs="Times New Roman"/>
          <w:b w:val="0"/>
          <w:bCs w:val="0"/>
          <w:sz w:val="24"/>
          <w:szCs w:val="24"/>
          <w:u w:val="none"/>
        </w:rPr>
        <w:t xml:space="preserve"> that helps users</w:t>
      </w:r>
    </w:p>
    <w:p w14:paraId="3BEABF4A">
      <w:pPr>
        <w:pStyle w:val="3"/>
        <w:rPr>
          <w:rFonts w:hint="default" w:ascii="Times New Roman" w:hAnsi="Times New Roman" w:eastAsia="Times New Roman" w:cs="Times New Roman"/>
          <w:b w:val="0"/>
          <w:bCs w:val="0"/>
          <w:sz w:val="24"/>
          <w:szCs w:val="24"/>
          <w:u w:val="none"/>
        </w:rPr>
      </w:pPr>
      <w:r>
        <w:rPr>
          <w:rFonts w:hint="default" w:ascii="Times New Roman" w:hAnsi="Times New Roman" w:eastAsia="Times New Roman" w:cs="Times New Roman"/>
          <w:b w:val="0"/>
          <w:bCs w:val="0"/>
          <w:sz w:val="24"/>
          <w:szCs w:val="24"/>
          <w:u w:val="none"/>
        </w:rPr>
        <w:t xml:space="preserve">stay organized, motivated, and on track with their </w:t>
      </w:r>
      <w:r>
        <w:rPr>
          <w:rFonts w:hint="default" w:ascii="Times New Roman" w:hAnsi="Times New Roman" w:eastAsia="Times New Roman" w:cs="Times New Roman"/>
          <w:b w:val="0"/>
          <w:bCs w:val="0"/>
          <w:sz w:val="24"/>
          <w:szCs w:val="24"/>
          <w:u w:val="none"/>
          <w:lang w:val="en-IN"/>
        </w:rPr>
        <w:t xml:space="preserve">buying </w:t>
      </w:r>
      <w:r>
        <w:rPr>
          <w:rFonts w:hint="default" w:ascii="Times New Roman" w:hAnsi="Times New Roman" w:eastAsia="Times New Roman" w:cs="Times New Roman"/>
          <w:b w:val="0"/>
          <w:bCs w:val="0"/>
          <w:sz w:val="24"/>
          <w:szCs w:val="24"/>
          <w:u w:val="none"/>
        </w:rPr>
        <w:t>goals.</w:t>
      </w:r>
    </w:p>
    <w:p w14:paraId="4874D3F1">
      <w:pPr>
        <w:pStyle w:val="3"/>
        <w:rPr>
          <w:rFonts w:hint="default" w:ascii="Times New Roman" w:hAnsi="Times New Roman" w:eastAsia="Times New Roman" w:cs="Times New Roman"/>
          <w:b w:val="0"/>
          <w:bCs w:val="0"/>
          <w:sz w:val="24"/>
          <w:szCs w:val="24"/>
          <w:u w:val="none"/>
        </w:rPr>
      </w:pPr>
    </w:p>
    <w:p w14:paraId="4D117300">
      <w:pPr>
        <w:pStyle w:val="3"/>
        <w:rPr>
          <w:rFonts w:hint="default" w:ascii="Times New Roman" w:hAnsi="Times New Roman" w:eastAsia="Times New Roman" w:cs="Times New Roman"/>
          <w:b w:val="0"/>
          <w:bCs w:val="0"/>
          <w:sz w:val="24"/>
          <w:szCs w:val="24"/>
          <w:u w:val="none"/>
        </w:rPr>
      </w:pPr>
    </w:p>
    <w:p w14:paraId="6F147F51">
      <w:pPr>
        <w:pStyle w:val="3"/>
        <w:rPr>
          <w:rFonts w:hint="default" w:ascii="Times New Roman" w:hAnsi="Times New Roman" w:eastAsia="Times New Roman" w:cs="Times New Roman"/>
          <w:b/>
          <w:sz w:val="32"/>
          <w:szCs w:val="32"/>
          <w:u w:val="single"/>
        </w:rPr>
      </w:pPr>
    </w:p>
    <w:p w14:paraId="6DC3A2E4">
      <w:pPr>
        <w:pStyle w:val="3"/>
        <w:rPr>
          <w:rFonts w:hint="default" w:ascii="Times New Roman" w:hAnsi="Times New Roman" w:eastAsia="Times New Roman" w:cs="Times New Roman"/>
          <w:b/>
          <w:sz w:val="32"/>
          <w:szCs w:val="32"/>
          <w:u w:val="single"/>
        </w:rPr>
      </w:pPr>
    </w:p>
    <w:p w14:paraId="4D53773C">
      <w:pPr>
        <w:pStyle w:val="3"/>
        <w:rPr>
          <w:rFonts w:hint="default" w:ascii="Times New Roman" w:hAnsi="Times New Roman" w:eastAsia="Times New Roman" w:cs="Times New Roman"/>
          <w:b/>
          <w:sz w:val="32"/>
          <w:szCs w:val="32"/>
          <w:u w:val="single"/>
        </w:rPr>
      </w:pPr>
    </w:p>
    <w:p w14:paraId="15DCE7D8">
      <w:pPr>
        <w:pStyle w:val="3"/>
        <w:rPr>
          <w:rFonts w:hint="default" w:ascii="Times New Roman" w:hAnsi="Times New Roman" w:eastAsia="Times New Roman" w:cs="Times New Roman"/>
          <w:b/>
          <w:sz w:val="32"/>
          <w:szCs w:val="32"/>
          <w:u w:val="single"/>
        </w:rPr>
      </w:pPr>
    </w:p>
    <w:p w14:paraId="0AFE8E24">
      <w:pPr>
        <w:pStyle w:val="3"/>
        <w:rPr>
          <w:rFonts w:hint="default" w:ascii="Times New Roman" w:hAnsi="Times New Roman" w:eastAsia="Times New Roman" w:cs="Times New Roman"/>
          <w:b/>
          <w:sz w:val="32"/>
          <w:szCs w:val="32"/>
          <w:u w:val="single"/>
        </w:rPr>
      </w:pPr>
    </w:p>
    <w:p w14:paraId="628F61C5">
      <w:pPr>
        <w:pStyle w:val="3"/>
        <w:rPr>
          <w:rFonts w:hint="default" w:ascii="Times New Roman" w:hAnsi="Times New Roman" w:eastAsia="Times New Roman" w:cs="Times New Roman"/>
          <w:b/>
          <w:bCs/>
          <w:sz w:val="40"/>
          <w:szCs w:val="40"/>
          <w:u w:val="single"/>
        </w:rPr>
      </w:pPr>
    </w:p>
    <w:p w14:paraId="6D5EC225">
      <w:pPr>
        <w:rPr>
          <w:rFonts w:hint="default" w:ascii="Times New Roman" w:hAnsi="Times New Roman" w:eastAsia="Times New Roman" w:cs="Times New Roman"/>
          <w:b/>
          <w:bCs/>
          <w:sz w:val="40"/>
          <w:szCs w:val="40"/>
          <w:u w:val="single"/>
        </w:rPr>
      </w:pPr>
      <w:r>
        <w:rPr>
          <w:rFonts w:hint="default" w:ascii="Times New Roman" w:hAnsi="Times New Roman" w:eastAsia="Times New Roman" w:cs="Times New Roman"/>
          <w:b/>
          <w:bCs/>
          <w:sz w:val="40"/>
          <w:szCs w:val="40"/>
          <w:u w:val="single"/>
        </w:rPr>
        <w:br w:type="page"/>
      </w:r>
    </w:p>
    <w:p w14:paraId="46074813">
      <w:pPr>
        <w:pStyle w:val="3"/>
        <w:jc w:val="center"/>
        <w:rPr>
          <w:rFonts w:hint="default" w:ascii="Times New Roman" w:hAnsi="Times New Roman" w:eastAsia="Times New Roman" w:cs="Times New Roman"/>
          <w:b/>
          <w:bCs/>
          <w:sz w:val="40"/>
          <w:szCs w:val="40"/>
          <w:u w:val="single"/>
        </w:rPr>
      </w:pPr>
      <w:r>
        <w:rPr>
          <w:rFonts w:hint="default" w:ascii="Times New Roman" w:hAnsi="Times New Roman" w:eastAsia="Times New Roman" w:cs="Times New Roman"/>
          <w:b/>
          <w:bCs/>
          <w:sz w:val="40"/>
          <w:szCs w:val="40"/>
          <w:u w:val="single"/>
        </w:rPr>
        <w:t>Problem Statement</w:t>
      </w:r>
    </w:p>
    <w:p w14:paraId="02827700">
      <w:pPr>
        <w:pStyle w:val="3"/>
        <w:jc w:val="center"/>
        <w:rPr>
          <w:rFonts w:hint="default" w:ascii="Times New Roman" w:hAnsi="Times New Roman" w:eastAsia="Times New Roman" w:cs="Times New Roman"/>
          <w:b/>
          <w:bCs/>
          <w:sz w:val="32"/>
          <w:szCs w:val="32"/>
          <w:u w:val="single"/>
        </w:rPr>
      </w:pPr>
    </w:p>
    <w:p w14:paraId="3B92EAF3">
      <w:pPr>
        <w:pStyle w:val="3"/>
        <w:rPr>
          <w:rFonts w:hint="default" w:ascii="Times New Roman" w:hAnsi="Times New Roman" w:eastAsia="Times New Roman" w:cs="Times New Roman"/>
          <w:b w:val="0"/>
          <w:i w:val="0"/>
          <w:caps w:val="0"/>
          <w:smallCaps w:val="0"/>
          <w:strike w:val="0"/>
          <w:dstrike w:val="0"/>
          <w:color w:val="0D0D0D"/>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D0D0D"/>
          <w:position w:val="0"/>
          <w:sz w:val="24"/>
          <w:szCs w:val="24"/>
          <w:u w:val="none"/>
          <w:shd w:val="clear" w:fill="auto"/>
          <w:vertAlign w:val="baseline"/>
        </w:rPr>
        <w:t>In the rapidly growing e-commerce industry, there is a lack of platforms that provide competitive bidding options for products, making it challenging for users to get the best deals. Sellers also face difficulties in managing their product catalogs and engaging potential buyers effectively.</w:t>
      </w:r>
    </w:p>
    <w:p w14:paraId="55D4BA08">
      <w:pPr>
        <w:pStyle w:val="3"/>
        <w:rPr>
          <w:rFonts w:hint="default" w:ascii="Times New Roman" w:hAnsi="Times New Roman" w:eastAsia="Times New Roman" w:cs="Times New Roman"/>
          <w:b w:val="0"/>
          <w:i w:val="0"/>
          <w:caps w:val="0"/>
          <w:smallCaps w:val="0"/>
          <w:strike w:val="0"/>
          <w:dstrike w:val="0"/>
          <w:color w:val="0D0D0D"/>
          <w:position w:val="0"/>
          <w:sz w:val="24"/>
          <w:szCs w:val="24"/>
          <w:u w:val="none"/>
          <w:shd w:val="clear" w:fill="auto"/>
          <w:vertAlign w:val="baseline"/>
        </w:rPr>
      </w:pPr>
    </w:p>
    <w:p w14:paraId="6069D5C7">
      <w:pPr>
        <w:pStyle w:val="3"/>
        <w:rPr>
          <w:rFonts w:hint="default" w:ascii="Times New Roman" w:hAnsi="Times New Roman" w:eastAsia="Times New Roman" w:cs="Times New Roman"/>
          <w:b w:val="0"/>
          <w:i w:val="0"/>
          <w:caps w:val="0"/>
          <w:smallCaps w:val="0"/>
          <w:strike w:val="0"/>
          <w:dstrike w:val="0"/>
          <w:color w:val="0D0D0D"/>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D0D0D"/>
          <w:position w:val="0"/>
          <w:sz w:val="24"/>
          <w:szCs w:val="24"/>
          <w:u w:val="none"/>
          <w:shd w:val="clear" w:fill="auto"/>
          <w:vertAlign w:val="baseline"/>
        </w:rPr>
        <w:t>Problem Statement:</w:t>
      </w:r>
    </w:p>
    <w:p w14:paraId="5672F102">
      <w:pPr>
        <w:pStyle w:val="3"/>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val="0"/>
          <w:i w:val="0"/>
          <w:caps w:val="0"/>
          <w:smallCaps w:val="0"/>
          <w:strike w:val="0"/>
          <w:dstrike w:val="0"/>
          <w:color w:val="0D0D0D"/>
          <w:position w:val="0"/>
          <w:sz w:val="24"/>
          <w:szCs w:val="24"/>
          <w:u w:val="none"/>
          <w:shd w:val="clear" w:fill="auto"/>
          <w:vertAlign w:val="baseline"/>
        </w:rPr>
        <w:t>"Many e-commerce platforms lack dynamic bidding functionalities, resulting in missed opportunities for both buyers and sellers. Buyers often struggle to secure competitive prices, while sellers lack efficient tools to attract potential bidders. A robust e-commerce solution with an integrated bidding system is needed to bridge this gap, empowering users with seamless transactions and a competitive edge."</w:t>
      </w:r>
    </w:p>
    <w:p w14:paraId="44D75028">
      <w:pPr>
        <w:pStyle w:val="3"/>
        <w:rPr>
          <w:rFonts w:hint="default" w:ascii="Times New Roman" w:hAnsi="Times New Roman" w:eastAsia="Times New Roman" w:cs="Times New Roman"/>
          <w:b/>
          <w:sz w:val="32"/>
          <w:szCs w:val="32"/>
          <w:u w:val="single"/>
        </w:rPr>
      </w:pPr>
    </w:p>
    <w:p w14:paraId="62B478FC">
      <w:pPr>
        <w:pStyle w:val="3"/>
        <w:rPr>
          <w:rFonts w:hint="default" w:ascii="Times New Roman" w:hAnsi="Times New Roman" w:eastAsia="Times New Roman" w:cs="Times New Roman"/>
          <w:b/>
          <w:sz w:val="32"/>
          <w:szCs w:val="32"/>
          <w:u w:val="single"/>
        </w:rPr>
      </w:pPr>
    </w:p>
    <w:p w14:paraId="3A44777B">
      <w:pPr>
        <w:pStyle w:val="3"/>
        <w:rPr>
          <w:rFonts w:hint="default" w:ascii="Times New Roman" w:hAnsi="Times New Roman" w:eastAsia="Times New Roman" w:cs="Times New Roman"/>
          <w:b/>
          <w:sz w:val="32"/>
          <w:szCs w:val="32"/>
          <w:u w:val="single"/>
        </w:rPr>
      </w:pPr>
    </w:p>
    <w:p w14:paraId="3DE8CA93">
      <w:pPr>
        <w:pStyle w:val="3"/>
        <w:rPr>
          <w:rFonts w:hint="default" w:ascii="Times New Roman" w:hAnsi="Times New Roman" w:eastAsia="Times New Roman" w:cs="Times New Roman"/>
          <w:b/>
          <w:sz w:val="32"/>
          <w:szCs w:val="32"/>
          <w:u w:val="single"/>
        </w:rPr>
      </w:pPr>
    </w:p>
    <w:p w14:paraId="53ED4071">
      <w:pPr>
        <w:pStyle w:val="3"/>
        <w:rPr>
          <w:rFonts w:hint="default" w:ascii="Times New Roman" w:hAnsi="Times New Roman" w:eastAsia="Times New Roman" w:cs="Times New Roman"/>
          <w:b/>
          <w:sz w:val="32"/>
          <w:szCs w:val="32"/>
          <w:u w:val="single"/>
        </w:rPr>
      </w:pPr>
    </w:p>
    <w:p w14:paraId="51022FAC">
      <w:pPr>
        <w:pStyle w:val="3"/>
        <w:rPr>
          <w:rFonts w:hint="default" w:ascii="Times New Roman" w:hAnsi="Times New Roman" w:eastAsia="Times New Roman" w:cs="Times New Roman"/>
          <w:b/>
          <w:sz w:val="32"/>
          <w:szCs w:val="32"/>
          <w:u w:val="single"/>
        </w:rPr>
      </w:pPr>
    </w:p>
    <w:p w14:paraId="69B09F54">
      <w:pPr>
        <w:pStyle w:val="3"/>
        <w:rPr>
          <w:rFonts w:hint="default" w:ascii="Times New Roman" w:hAnsi="Times New Roman" w:eastAsia="Times New Roman" w:cs="Times New Roman"/>
          <w:b/>
          <w:sz w:val="32"/>
          <w:szCs w:val="32"/>
          <w:u w:val="single"/>
        </w:rPr>
      </w:pPr>
    </w:p>
    <w:p w14:paraId="4993DB2B">
      <w:pPr>
        <w:pStyle w:val="3"/>
        <w:rPr>
          <w:rFonts w:hint="default" w:ascii="Times New Roman" w:hAnsi="Times New Roman" w:eastAsia="Times New Roman" w:cs="Times New Roman"/>
          <w:b/>
          <w:sz w:val="32"/>
          <w:szCs w:val="32"/>
          <w:u w:val="single"/>
        </w:rPr>
      </w:pPr>
    </w:p>
    <w:p w14:paraId="01E8B84E">
      <w:pPr>
        <w:pStyle w:val="3"/>
        <w:rPr>
          <w:rFonts w:hint="default" w:ascii="Times New Roman" w:hAnsi="Times New Roman" w:eastAsia="Times New Roman" w:cs="Times New Roman"/>
          <w:b/>
          <w:sz w:val="32"/>
          <w:szCs w:val="32"/>
          <w:u w:val="single"/>
        </w:rPr>
      </w:pPr>
    </w:p>
    <w:p w14:paraId="44EA1F0F">
      <w:pPr>
        <w:pStyle w:val="3"/>
        <w:rPr>
          <w:rFonts w:hint="default" w:ascii="Times New Roman" w:hAnsi="Times New Roman" w:eastAsia="Times New Roman" w:cs="Times New Roman"/>
          <w:b/>
          <w:sz w:val="32"/>
          <w:szCs w:val="32"/>
          <w:u w:val="single"/>
        </w:rPr>
      </w:pPr>
    </w:p>
    <w:p w14:paraId="1B3C7405">
      <w:pPr>
        <w:pStyle w:val="3"/>
        <w:rPr>
          <w:rFonts w:hint="default" w:ascii="Times New Roman" w:hAnsi="Times New Roman" w:eastAsia="Times New Roman" w:cs="Times New Roman"/>
          <w:b/>
          <w:sz w:val="32"/>
          <w:szCs w:val="32"/>
          <w:u w:val="single"/>
        </w:rPr>
      </w:pPr>
    </w:p>
    <w:p w14:paraId="681A4258">
      <w:pPr>
        <w:pStyle w:val="3"/>
        <w:rPr>
          <w:rFonts w:hint="default" w:ascii="Times New Roman" w:hAnsi="Times New Roman" w:eastAsia="Times New Roman" w:cs="Times New Roman"/>
          <w:b/>
          <w:sz w:val="32"/>
          <w:szCs w:val="32"/>
          <w:u w:val="single"/>
        </w:rPr>
      </w:pPr>
    </w:p>
    <w:p w14:paraId="13AF1398">
      <w:pPr>
        <w:pStyle w:val="3"/>
        <w:rPr>
          <w:rFonts w:hint="default" w:ascii="Times New Roman" w:hAnsi="Times New Roman" w:eastAsia="Times New Roman" w:cs="Times New Roman"/>
          <w:b/>
          <w:sz w:val="32"/>
          <w:szCs w:val="32"/>
          <w:u w:val="single"/>
        </w:rPr>
      </w:pPr>
    </w:p>
    <w:p w14:paraId="6429E819">
      <w:pPr>
        <w:pStyle w:val="3"/>
        <w:rPr>
          <w:rFonts w:hint="default" w:ascii="Times New Roman" w:hAnsi="Times New Roman" w:eastAsia="Times New Roman" w:cs="Times New Roman"/>
          <w:b/>
          <w:sz w:val="32"/>
          <w:szCs w:val="32"/>
          <w:u w:val="single"/>
        </w:rPr>
      </w:pPr>
    </w:p>
    <w:p w14:paraId="747378B5">
      <w:pPr>
        <w:pStyle w:val="3"/>
        <w:rPr>
          <w:rFonts w:hint="default" w:ascii="Times New Roman" w:hAnsi="Times New Roman" w:eastAsia="Times New Roman" w:cs="Times New Roman"/>
          <w:b/>
          <w:sz w:val="32"/>
          <w:szCs w:val="32"/>
          <w:u w:val="single"/>
        </w:rPr>
      </w:pPr>
    </w:p>
    <w:p w14:paraId="1DA84270">
      <w:pPr>
        <w:pStyle w:val="3"/>
        <w:rPr>
          <w:rFonts w:hint="default" w:ascii="Times New Roman" w:hAnsi="Times New Roman" w:eastAsia="Times New Roman" w:cs="Times New Roman"/>
          <w:b/>
          <w:sz w:val="32"/>
          <w:szCs w:val="32"/>
          <w:u w:val="single"/>
        </w:rPr>
      </w:pPr>
    </w:p>
    <w:p w14:paraId="5A3D7FA1">
      <w:pPr>
        <w:pStyle w:val="3"/>
        <w:rPr>
          <w:rFonts w:hint="default" w:ascii="Times New Roman" w:hAnsi="Times New Roman" w:eastAsia="Times New Roman" w:cs="Times New Roman"/>
          <w:b/>
          <w:sz w:val="32"/>
          <w:szCs w:val="32"/>
          <w:u w:val="single"/>
        </w:rPr>
      </w:pPr>
    </w:p>
    <w:p w14:paraId="4637FF35">
      <w:pP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br w:type="page"/>
      </w:r>
    </w:p>
    <w:p w14:paraId="65CCA185">
      <w:pPr>
        <w:pStyle w:val="5"/>
        <w:jc w:val="cente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t>Objective</w:t>
      </w:r>
    </w:p>
    <w:p w14:paraId="74AB7A8D">
      <w:pPr>
        <w:pStyle w:val="3"/>
        <w:jc w:val="center"/>
        <w:rPr>
          <w:rFonts w:hint="default" w:ascii="Times New Roman" w:hAnsi="Times New Roman" w:eastAsia="Times New Roman" w:cs="Times New Roman"/>
          <w:b/>
          <w:sz w:val="32"/>
          <w:szCs w:val="32"/>
          <w:u w:val="single"/>
        </w:rPr>
      </w:pPr>
    </w:p>
    <w:p w14:paraId="2B70C036">
      <w:pPr>
        <w:pStyle w:val="3"/>
        <w:rPr>
          <w:rFonts w:hint="default" w:ascii="Times New Roman" w:hAnsi="Times New Roman" w:cs="Times New Roman"/>
          <w:sz w:val="24"/>
          <w:szCs w:val="24"/>
        </w:rPr>
      </w:pPr>
      <w:r>
        <w:rPr>
          <w:rFonts w:hint="default" w:ascii="Times New Roman" w:hAnsi="Times New Roman" w:cs="Times New Roman"/>
          <w:sz w:val="24"/>
          <w:szCs w:val="24"/>
        </w:rPr>
        <w:t>The objective of this project is to develop a feature-rich e-commerce platform with a focus on dynamic bidding functionalities using the MERN stack. The key goals of the project include:</w:t>
      </w:r>
    </w:p>
    <w:p w14:paraId="2A3A01E8">
      <w:pPr>
        <w:pStyle w:val="3"/>
        <w:rPr>
          <w:rFonts w:hint="default" w:ascii="Times New Roman" w:hAnsi="Times New Roman" w:cs="Times New Roman"/>
          <w:sz w:val="24"/>
          <w:szCs w:val="24"/>
        </w:rPr>
      </w:pPr>
    </w:p>
    <w:p w14:paraId="6B93A95E">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User Authentication</w:t>
      </w:r>
      <w:r>
        <w:rPr>
          <w:rFonts w:hint="default" w:ascii="Times New Roman" w:hAnsi="Times New Roman" w:cs="Times New Roman"/>
          <w:sz w:val="24"/>
          <w:szCs w:val="24"/>
        </w:rPr>
        <w:t>: Secure login and signup to protect user data and personalize the experience.</w:t>
      </w:r>
    </w:p>
    <w:p w14:paraId="7C2AA2E8">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Product Managemen</w:t>
      </w:r>
      <w:r>
        <w:rPr>
          <w:rFonts w:hint="default" w:ascii="Times New Roman" w:hAnsi="Times New Roman" w:cs="Times New Roman"/>
          <w:sz w:val="24"/>
          <w:szCs w:val="24"/>
        </w:rPr>
        <w:t>t: Enable sellers to list products with detailed descriptions and bidding options.</w:t>
      </w:r>
    </w:p>
    <w:p w14:paraId="15390DCE">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Bidding System</w:t>
      </w:r>
      <w:r>
        <w:rPr>
          <w:rFonts w:hint="default" w:ascii="Times New Roman" w:hAnsi="Times New Roman" w:cs="Times New Roman"/>
          <w:sz w:val="24"/>
          <w:szCs w:val="24"/>
        </w:rPr>
        <w:t>: Allow buyers to bid dynamically on products, ensuring competitive pricing.</w:t>
      </w:r>
    </w:p>
    <w:p w14:paraId="125DC96D">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User-Friendly Interface: </w:t>
      </w:r>
      <w:r>
        <w:rPr>
          <w:rFonts w:hint="default" w:ascii="Times New Roman" w:hAnsi="Times New Roman" w:cs="Times New Roman"/>
          <w:sz w:val="24"/>
          <w:szCs w:val="24"/>
        </w:rPr>
        <w:t>Design an intuitive interface to simplify navigation and bidding.</w:t>
      </w:r>
    </w:p>
    <w:p w14:paraId="61275348">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Payment Gateway Integration</w:t>
      </w:r>
      <w:r>
        <w:rPr>
          <w:rFonts w:hint="default" w:ascii="Times New Roman" w:hAnsi="Times New Roman" w:cs="Times New Roman"/>
          <w:sz w:val="24"/>
          <w:szCs w:val="24"/>
        </w:rPr>
        <w:t>: Provide secure payment options for smooth transactions.</w:t>
      </w:r>
    </w:p>
    <w:p w14:paraId="463281A6">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Order Management:</w:t>
      </w:r>
      <w:r>
        <w:rPr>
          <w:rFonts w:hint="default" w:ascii="Times New Roman" w:hAnsi="Times New Roman" w:cs="Times New Roman"/>
          <w:sz w:val="24"/>
          <w:szCs w:val="24"/>
        </w:rPr>
        <w:t xml:space="preserve"> Enable users to track orders and bidding histories.</w:t>
      </w:r>
    </w:p>
    <w:p w14:paraId="48D66E3A">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Scalability</w:t>
      </w:r>
      <w:r>
        <w:rPr>
          <w:rFonts w:hint="default" w:ascii="Times New Roman" w:hAnsi="Times New Roman" w:cs="Times New Roman"/>
          <w:sz w:val="24"/>
          <w:szCs w:val="24"/>
        </w:rPr>
        <w:t>: Ensure the platform can handle increasing user demands and product listings.</w:t>
      </w:r>
    </w:p>
    <w:p w14:paraId="48BC8F53">
      <w:pPr>
        <w:pStyle w:val="3"/>
        <w:numPr>
          <w:ilvl w:val="0"/>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Real-Time Updates</w:t>
      </w:r>
      <w:r>
        <w:rPr>
          <w:rFonts w:hint="default" w:ascii="Times New Roman" w:hAnsi="Times New Roman" w:cs="Times New Roman"/>
          <w:sz w:val="24"/>
          <w:szCs w:val="24"/>
        </w:rPr>
        <w:t>: Display live bidding updates to keep users informed.</w:t>
      </w:r>
    </w:p>
    <w:p w14:paraId="011A21EE">
      <w:pPr>
        <w:pStyle w:val="3"/>
        <w:numPr>
          <w:ilvl w:val="0"/>
          <w:numId w:val="1"/>
        </w:numPr>
        <w:ind w:left="845" w:leftChars="0" w:hanging="425" w:firstLineChars="0"/>
        <w:rPr>
          <w:rFonts w:hint="default" w:ascii="Times New Roman" w:hAnsi="Times New Roman" w:eastAsia="Times New Roman" w:cs="Times New Roman"/>
          <w:b/>
          <w:sz w:val="24"/>
          <w:szCs w:val="24"/>
          <w:u w:val="single"/>
        </w:rPr>
      </w:pPr>
      <w:r>
        <w:rPr>
          <w:rFonts w:hint="default" w:ascii="Times New Roman" w:hAnsi="Times New Roman" w:cs="Times New Roman"/>
          <w:b/>
          <w:bCs/>
          <w:sz w:val="24"/>
          <w:szCs w:val="24"/>
        </w:rPr>
        <w:t>Deployment</w:t>
      </w:r>
      <w:r>
        <w:rPr>
          <w:rFonts w:hint="default" w:ascii="Times New Roman" w:hAnsi="Times New Roman" w:cs="Times New Roman"/>
          <w:sz w:val="24"/>
          <w:szCs w:val="24"/>
        </w:rPr>
        <w:t>: Deploy the application on a scalable and reliable hosting platform.</w:t>
      </w:r>
    </w:p>
    <w:p w14:paraId="461E3899">
      <w:pPr>
        <w:pStyle w:val="3"/>
        <w:rPr>
          <w:rFonts w:hint="default" w:ascii="Times New Roman" w:hAnsi="Times New Roman" w:eastAsia="Times New Roman" w:cs="Times New Roman"/>
          <w:b/>
          <w:sz w:val="32"/>
          <w:szCs w:val="32"/>
          <w:u w:val="single"/>
        </w:rPr>
      </w:pPr>
    </w:p>
    <w:p w14:paraId="372A8F72">
      <w:pPr>
        <w:pStyle w:val="3"/>
        <w:rPr>
          <w:rFonts w:hint="default" w:ascii="Times New Roman" w:hAnsi="Times New Roman" w:eastAsia="Times New Roman" w:cs="Times New Roman"/>
          <w:b/>
          <w:sz w:val="32"/>
          <w:szCs w:val="32"/>
          <w:u w:val="single"/>
        </w:rPr>
      </w:pPr>
    </w:p>
    <w:p w14:paraId="3A309391">
      <w:pPr>
        <w:pStyle w:val="3"/>
        <w:rPr>
          <w:rFonts w:hint="default" w:ascii="Times New Roman" w:hAnsi="Times New Roman" w:eastAsia="Times New Roman" w:cs="Times New Roman"/>
          <w:b/>
          <w:sz w:val="32"/>
          <w:szCs w:val="32"/>
          <w:u w:val="single"/>
        </w:rPr>
      </w:pPr>
    </w:p>
    <w:p w14:paraId="3AB79D63">
      <w:pPr>
        <w:pStyle w:val="3"/>
        <w:rPr>
          <w:rFonts w:hint="default" w:ascii="Times New Roman" w:hAnsi="Times New Roman" w:eastAsia="Times New Roman" w:cs="Times New Roman"/>
          <w:b/>
          <w:sz w:val="32"/>
          <w:szCs w:val="32"/>
          <w:u w:val="single"/>
        </w:rPr>
      </w:pPr>
    </w:p>
    <w:p w14:paraId="3ED20931">
      <w:pPr>
        <w:pStyle w:val="3"/>
        <w:rPr>
          <w:rFonts w:hint="default" w:ascii="Times New Roman" w:hAnsi="Times New Roman" w:eastAsia="Times New Roman" w:cs="Times New Roman"/>
          <w:b/>
          <w:sz w:val="32"/>
          <w:szCs w:val="32"/>
          <w:u w:val="single"/>
        </w:rPr>
      </w:pPr>
    </w:p>
    <w:p w14:paraId="6BC5A076">
      <w:pPr>
        <w:pStyle w:val="3"/>
        <w:rPr>
          <w:rFonts w:hint="default" w:ascii="Times New Roman" w:hAnsi="Times New Roman" w:eastAsia="Times New Roman" w:cs="Times New Roman"/>
          <w:b/>
          <w:sz w:val="32"/>
          <w:szCs w:val="32"/>
          <w:u w:val="single"/>
        </w:rPr>
      </w:pPr>
    </w:p>
    <w:p w14:paraId="1284F309">
      <w:pPr>
        <w:pStyle w:val="3"/>
        <w:rPr>
          <w:rFonts w:hint="default" w:ascii="Times New Roman" w:hAnsi="Times New Roman" w:eastAsia="Times New Roman" w:cs="Times New Roman"/>
          <w:b/>
          <w:sz w:val="32"/>
          <w:szCs w:val="32"/>
          <w:u w:val="single"/>
        </w:rPr>
      </w:pPr>
    </w:p>
    <w:p w14:paraId="3B92CBD9">
      <w:pPr>
        <w:pStyle w:val="3"/>
        <w:rPr>
          <w:rFonts w:hint="default" w:ascii="Times New Roman" w:hAnsi="Times New Roman" w:eastAsia="Times New Roman" w:cs="Times New Roman"/>
          <w:b/>
          <w:sz w:val="32"/>
          <w:szCs w:val="32"/>
          <w:u w:val="single"/>
        </w:rPr>
      </w:pPr>
    </w:p>
    <w:p w14:paraId="24F4A212">
      <w:pPr>
        <w:pStyle w:val="3"/>
        <w:rPr>
          <w:rFonts w:hint="default" w:ascii="Times New Roman" w:hAnsi="Times New Roman" w:eastAsia="Times New Roman" w:cs="Times New Roman"/>
          <w:b/>
          <w:sz w:val="32"/>
          <w:szCs w:val="32"/>
          <w:u w:val="single"/>
        </w:rPr>
      </w:pPr>
    </w:p>
    <w:p w14:paraId="23B2B136">
      <w:pPr>
        <w:pStyle w:val="3"/>
        <w:rPr>
          <w:rFonts w:hint="default" w:ascii="Times New Roman" w:hAnsi="Times New Roman" w:eastAsia="Times New Roman" w:cs="Times New Roman"/>
          <w:b/>
          <w:sz w:val="32"/>
          <w:szCs w:val="32"/>
          <w:u w:val="single"/>
        </w:rPr>
      </w:pPr>
    </w:p>
    <w:p w14:paraId="621EC865">
      <w:pPr>
        <w:pStyle w:val="3"/>
        <w:rPr>
          <w:rFonts w:hint="default" w:ascii="Times New Roman" w:hAnsi="Times New Roman" w:eastAsia="Times New Roman" w:cs="Times New Roman"/>
          <w:b/>
          <w:sz w:val="32"/>
          <w:szCs w:val="32"/>
          <w:u w:val="single"/>
        </w:rPr>
      </w:pPr>
    </w:p>
    <w:p w14:paraId="4A693D12">
      <w:pPr>
        <w:pStyle w:val="3"/>
        <w:rPr>
          <w:rFonts w:hint="default" w:ascii="Times New Roman" w:hAnsi="Times New Roman" w:eastAsia="Times New Roman" w:cs="Times New Roman"/>
          <w:b/>
          <w:sz w:val="32"/>
          <w:szCs w:val="32"/>
          <w:u w:val="single"/>
        </w:rPr>
      </w:pPr>
    </w:p>
    <w:p w14:paraId="5F1D8DA1">
      <w:pPr>
        <w:pStyle w:val="3"/>
        <w:rPr>
          <w:rFonts w:hint="default" w:ascii="Times New Roman" w:hAnsi="Times New Roman" w:eastAsia="Times New Roman" w:cs="Times New Roman"/>
          <w:b/>
          <w:sz w:val="32"/>
          <w:szCs w:val="32"/>
          <w:u w:val="single"/>
        </w:rPr>
      </w:pPr>
    </w:p>
    <w:p w14:paraId="030F3933">
      <w:pP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br w:type="page"/>
      </w:r>
    </w:p>
    <w:p w14:paraId="260E9805">
      <w:pPr>
        <w:pStyle w:val="3"/>
        <w:jc w:val="cente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t>Methodology</w:t>
      </w:r>
    </w:p>
    <w:p w14:paraId="0D26CF60">
      <w:pPr>
        <w:pStyle w:val="3"/>
        <w:jc w:val="center"/>
        <w:rPr>
          <w:rFonts w:hint="default" w:ascii="Times New Roman" w:hAnsi="Times New Roman" w:eastAsia="Times New Roman" w:cs="Times New Roman"/>
          <w:b/>
          <w:sz w:val="40"/>
          <w:szCs w:val="40"/>
          <w:u w:val="single"/>
        </w:rPr>
      </w:pPr>
    </w:p>
    <w:p w14:paraId="14C46061">
      <w:pPr>
        <w:pStyle w:val="3"/>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Here is a methodology for developing a </w:t>
      </w:r>
      <w:r>
        <w:rPr>
          <w:rFonts w:hint="default" w:ascii="Times New Roman" w:hAnsi="Times New Roman" w:eastAsia="Times New Roman" w:cs="Times New Roman"/>
          <w:sz w:val="24"/>
          <w:szCs w:val="24"/>
          <w:lang w:val="en-IN"/>
        </w:rPr>
        <w:t>Bidcommerce</w:t>
      </w:r>
      <w:r>
        <w:rPr>
          <w:rFonts w:hint="default" w:ascii="Times New Roman" w:hAnsi="Times New Roman" w:eastAsia="Times New Roman" w:cs="Times New Roman"/>
          <w:sz w:val="24"/>
          <w:szCs w:val="24"/>
        </w:rPr>
        <w:t xml:space="preserve"> using the MERN stack</w:t>
      </w:r>
    </w:p>
    <w:p w14:paraId="7A59C498">
      <w:pPr>
        <w:pStyle w:val="3"/>
        <w:rPr>
          <w:rFonts w:hint="default" w:ascii="Times New Roman" w:hAnsi="Times New Roman" w:eastAsia="Times New Roman" w:cs="Times New Roman"/>
          <w:sz w:val="24"/>
          <w:szCs w:val="24"/>
        </w:rPr>
      </w:pPr>
    </w:p>
    <w:p w14:paraId="583A3AF9">
      <w:pPr>
        <w:pStyle w:val="3"/>
        <w:keepNext w:val="0"/>
        <w:keepLines w:val="0"/>
        <w:pageBreakBefore w:val="0"/>
        <w:widowControl/>
        <w:numPr>
          <w:ilvl w:val="0"/>
          <w:numId w:val="2"/>
        </w:numPr>
        <w:spacing w:before="0" w:after="0" w:line="240" w:lineRule="auto"/>
        <w:ind w:left="720" w:right="0" w:hanging="360"/>
        <w:jc w:val="left"/>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Planning Phase:</w:t>
      </w:r>
    </w:p>
    <w:p w14:paraId="40A38A62">
      <w:pPr>
        <w:pStyle w:val="3"/>
        <w:rPr>
          <w:rFonts w:hint="default" w:ascii="Times New Roman" w:hAnsi="Times New Roman" w:eastAsia="Times New Roman" w:cs="Times New Roman"/>
          <w:sz w:val="24"/>
          <w:szCs w:val="24"/>
        </w:rPr>
      </w:pPr>
    </w:p>
    <w:p w14:paraId="0070A657">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SimSun" w:cs="Times New Roman"/>
          <w:sz w:val="24"/>
          <w:szCs w:val="24"/>
        </w:rPr>
        <w:t>Define goals: Dynamic bidding, user authentication, and product management</w:t>
      </w:r>
      <w:r>
        <w:rPr>
          <w:rFonts w:hint="default" w:ascii="Times New Roman" w:hAnsi="Times New Roman" w:eastAsia="SimSun" w:cs="Times New Roman"/>
          <w:sz w:val="24"/>
          <w:szCs w:val="24"/>
          <w:lang w:val="en-IN"/>
        </w:rPr>
        <w:t>.</w:t>
      </w:r>
    </w:p>
    <w:p w14:paraId="56B34CD4">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SimSun" w:cs="Times New Roman"/>
          <w:sz w:val="24"/>
          <w:szCs w:val="24"/>
        </w:rPr>
        <w:t>Identify requirements and design wireframes.</w:t>
      </w:r>
    </w:p>
    <w:p w14:paraId="5D7D6891">
      <w:pPr>
        <w:pStyle w:val="3"/>
        <w:rPr>
          <w:rFonts w:hint="default" w:ascii="Times New Roman" w:hAnsi="Times New Roman" w:eastAsia="Times New Roman" w:cs="Times New Roman"/>
          <w:sz w:val="24"/>
          <w:szCs w:val="24"/>
        </w:rPr>
      </w:pPr>
    </w:p>
    <w:p w14:paraId="42EA9C48">
      <w:pPr>
        <w:pStyle w:val="3"/>
        <w:keepNext w:val="0"/>
        <w:keepLines w:val="0"/>
        <w:pageBreakBefore w:val="0"/>
        <w:widowControl/>
        <w:numPr>
          <w:ilvl w:val="0"/>
          <w:numId w:val="2"/>
        </w:numPr>
        <w:spacing w:before="0" w:after="0" w:line="240" w:lineRule="auto"/>
        <w:ind w:left="720" w:right="0" w:hanging="36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Database Design:</w:t>
      </w:r>
    </w:p>
    <w:p w14:paraId="1D372920">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MongoDB for user profiles, product details, and bidding records.</w:t>
      </w:r>
    </w:p>
    <w:p w14:paraId="0E114BC5">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Define relationships between users, products, and bids.</w:t>
      </w:r>
    </w:p>
    <w:p w14:paraId="7AC63D35">
      <w:pPr>
        <w:pStyle w:val="3"/>
        <w:keepNext w:val="0"/>
        <w:keepLines w:val="0"/>
        <w:pageBreakBefore w:val="0"/>
        <w:widowControl/>
        <w:numPr>
          <w:ilvl w:val="0"/>
          <w:numId w:val="0"/>
        </w:numPr>
        <w:spacing w:before="0" w:after="0" w:line="240" w:lineRule="auto"/>
        <w:ind w:left="1080" w:leftChars="0" w:right="0" w:rightChars="0"/>
        <w:jc w:val="left"/>
        <w:rPr>
          <w:rFonts w:hint="default" w:ascii="Times New Roman" w:hAnsi="Times New Roman" w:eastAsia="Times New Roman" w:cs="Times New Roman"/>
          <w:sz w:val="24"/>
          <w:szCs w:val="24"/>
        </w:rPr>
      </w:pPr>
    </w:p>
    <w:p w14:paraId="43B32E7B">
      <w:pPr>
        <w:pStyle w:val="3"/>
        <w:keepNext w:val="0"/>
        <w:keepLines w:val="0"/>
        <w:pageBreakBefore w:val="0"/>
        <w:widowControl/>
        <w:numPr>
          <w:ilvl w:val="0"/>
          <w:numId w:val="2"/>
        </w:numPr>
        <w:spacing w:before="0" w:after="0" w:line="240" w:lineRule="auto"/>
        <w:ind w:left="720" w:right="0" w:hanging="36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Backend Development (Node.js and Express):</w:t>
      </w:r>
    </w:p>
    <w:p w14:paraId="2483126C">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Set up APIs for login, signup, product management, and bidding.</w:t>
      </w:r>
    </w:p>
    <w:p w14:paraId="5DD63F57">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Implement secure payment gateway integration.</w:t>
      </w:r>
    </w:p>
    <w:p w14:paraId="11AFFC04">
      <w:pPr>
        <w:pStyle w:val="3"/>
        <w:keepNext w:val="0"/>
        <w:keepLines w:val="0"/>
        <w:pageBreakBefore w:val="0"/>
        <w:widowControl/>
        <w:numPr>
          <w:ilvl w:val="0"/>
          <w:numId w:val="0"/>
        </w:numPr>
        <w:spacing w:before="0" w:after="0" w:line="240" w:lineRule="auto"/>
        <w:ind w:left="360" w:leftChars="0" w:right="0" w:rightChars="0"/>
        <w:jc w:val="left"/>
        <w:rPr>
          <w:rFonts w:hint="default" w:ascii="Times New Roman" w:hAnsi="Times New Roman" w:eastAsia="Times New Roman" w:cs="Times New Roman"/>
          <w:sz w:val="24"/>
          <w:szCs w:val="24"/>
        </w:rPr>
      </w:pPr>
    </w:p>
    <w:p w14:paraId="314A2119">
      <w:pPr>
        <w:pStyle w:val="3"/>
        <w:keepNext w:val="0"/>
        <w:keepLines w:val="0"/>
        <w:pageBreakBefore w:val="0"/>
        <w:widowControl/>
        <w:numPr>
          <w:ilvl w:val="0"/>
          <w:numId w:val="2"/>
        </w:numPr>
        <w:spacing w:before="0" w:after="0" w:line="240" w:lineRule="auto"/>
        <w:ind w:left="720" w:right="0" w:hanging="360"/>
        <w:jc w:val="left"/>
        <w:rPr>
          <w:rFonts w:hint="default" w:ascii="Times New Roman" w:hAnsi="Times New Roman" w:cs="Times New Roman"/>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Frontend Development (React):</w:t>
      </w:r>
    </w:p>
    <w:p w14:paraId="44EC2AD4">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sz w:val="24"/>
          <w:szCs w:val="24"/>
        </w:rPr>
      </w:pPr>
      <w:r>
        <w:rPr>
          <w:rFonts w:hint="default" w:ascii="Times New Roman" w:hAnsi="Times New Roman" w:cs="Times New Roman"/>
        </w:rPr>
        <w:t>Create interfaces for product listings, bidding, and checkout.</w:t>
      </w:r>
    </w:p>
    <w:p w14:paraId="510ADE16">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eastAsia="Times New Roman" w:cs="Times New Roman"/>
          <w:sz w:val="24"/>
          <w:szCs w:val="24"/>
        </w:rPr>
      </w:pPr>
      <w:r>
        <w:rPr>
          <w:rFonts w:hint="default" w:ascii="Times New Roman" w:hAnsi="Times New Roman" w:cs="Times New Roman"/>
        </w:rPr>
        <w:t>Use real-time updates for bidding information.</w:t>
      </w:r>
    </w:p>
    <w:p w14:paraId="33B1D752">
      <w:pPr>
        <w:pStyle w:val="3"/>
        <w:rPr>
          <w:rFonts w:hint="default" w:ascii="Times New Roman" w:hAnsi="Times New Roman" w:eastAsia="Times New Roman" w:cs="Times New Roman"/>
          <w:sz w:val="24"/>
          <w:szCs w:val="24"/>
        </w:rPr>
      </w:pPr>
    </w:p>
    <w:p w14:paraId="7A4AB1EE">
      <w:pPr>
        <w:pStyle w:val="3"/>
        <w:keepNext w:val="0"/>
        <w:keepLines w:val="0"/>
        <w:pageBreakBefore w:val="0"/>
        <w:widowControl/>
        <w:numPr>
          <w:ilvl w:val="0"/>
          <w:numId w:val="2"/>
        </w:numPr>
        <w:spacing w:before="0" w:after="0" w:line="240" w:lineRule="auto"/>
        <w:ind w:left="720" w:right="0" w:hanging="360"/>
        <w:jc w:val="left"/>
        <w:rPr>
          <w:rFonts w:hint="default" w:ascii="Times New Roman" w:hAnsi="Times New Roman" w:cs="Times New Roman"/>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Testing</w:t>
      </w: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lang w:val="en-IN"/>
        </w:rPr>
        <w:t xml:space="preserve"> &amp; </w:t>
      </w: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Deployment:</w:t>
      </w:r>
    </w:p>
    <w:p w14:paraId="4A8B2700">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cs="Times New Roman"/>
        </w:rPr>
      </w:pPr>
      <w:r>
        <w:rPr>
          <w:rFonts w:hint="default" w:ascii="Times New Roman" w:hAnsi="Times New Roman" w:cs="Times New Roman"/>
        </w:rPr>
        <w:t>Perform unit and integration testing.</w:t>
      </w:r>
    </w:p>
    <w:p w14:paraId="0D49D240">
      <w:pPr>
        <w:pStyle w:val="3"/>
        <w:keepNext w:val="0"/>
        <w:keepLines w:val="0"/>
        <w:pageBreakBefore w:val="0"/>
        <w:widowControl/>
        <w:numPr>
          <w:ilvl w:val="1"/>
          <w:numId w:val="2"/>
        </w:numPr>
        <w:spacing w:before="0" w:after="0" w:line="240" w:lineRule="auto"/>
        <w:ind w:left="1440" w:leftChars="0" w:right="0" w:hanging="360" w:firstLineChars="0"/>
        <w:jc w:val="left"/>
        <w:rPr>
          <w:rFonts w:hint="default" w:ascii="Times New Roman" w:hAnsi="Times New Roman" w:cs="Times New Roman"/>
        </w:rPr>
      </w:pPr>
      <w:r>
        <w:rPr>
          <w:rFonts w:hint="default" w:ascii="Times New Roman" w:hAnsi="Times New Roman" w:cs="Times New Roman"/>
        </w:rPr>
        <w:t>Deploy on platforms like AWS or Heroku.</w:t>
      </w:r>
    </w:p>
    <w:p w14:paraId="614EAE27">
      <w:pPr>
        <w:pStyle w:val="3"/>
        <w:keepNext w:val="0"/>
        <w:keepLines w:val="0"/>
        <w:pageBreakBefore w:val="0"/>
        <w:widowControl/>
        <w:numPr>
          <w:ilvl w:val="0"/>
          <w:numId w:val="0"/>
        </w:numPr>
        <w:spacing w:before="0" w:after="0" w:line="240" w:lineRule="auto"/>
        <w:ind w:left="360" w:leftChars="0" w:right="0" w:right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p w14:paraId="43DE2A37">
      <w:pP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br w:type="page"/>
      </w:r>
    </w:p>
    <w:p w14:paraId="305A1576">
      <w:pPr>
        <w:pStyle w:val="3"/>
        <w:jc w:val="cente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t>Tools And Technologies</w:t>
      </w:r>
    </w:p>
    <w:p w14:paraId="1364E415">
      <w:pPr>
        <w:pStyle w:val="3"/>
        <w:jc w:val="center"/>
        <w:rPr>
          <w:rFonts w:hint="default" w:ascii="Times New Roman" w:hAnsi="Times New Roman" w:eastAsia="Times New Roman" w:cs="Times New Roman"/>
          <w:b/>
          <w:sz w:val="40"/>
          <w:szCs w:val="40"/>
          <w:u w:val="single"/>
        </w:rPr>
      </w:pPr>
    </w:p>
    <w:p w14:paraId="2D640CC5">
      <w:pPr>
        <w:pStyle w:val="3"/>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To develop a </w:t>
      </w:r>
      <w:r>
        <w:rPr>
          <w:rFonts w:hint="default" w:ascii="Times New Roman" w:hAnsi="Times New Roman" w:eastAsia="SimSun" w:cs="Times New Roman"/>
          <w:sz w:val="24"/>
          <w:szCs w:val="24"/>
        </w:rPr>
        <w:t>BidCommerce</w:t>
      </w:r>
      <w:r>
        <w:rPr>
          <w:rFonts w:hint="default" w:ascii="Times New Roman" w:hAnsi="Times New Roman" w:eastAsia="Times New Roman" w:cs="Times New Roman"/>
          <w:sz w:val="24"/>
          <w:szCs w:val="24"/>
        </w:rPr>
        <w:t xml:space="preserve"> using the MERN stack with login, signup,</w:t>
      </w:r>
      <w:r>
        <w:rPr>
          <w:rFonts w:hint="default" w:ascii="Times New Roman" w:hAnsi="Times New Roman" w:eastAsia="SimSun" w:cs="Times New Roman"/>
          <w:sz w:val="24"/>
          <w:szCs w:val="24"/>
        </w:rPr>
        <w:t>bidding and product management</w:t>
      </w:r>
      <w:r>
        <w:rPr>
          <w:rFonts w:hint="default" w:ascii="Times New Roman" w:hAnsi="Times New Roman" w:eastAsia="Times New Roman" w:cs="Times New Roman"/>
          <w:sz w:val="24"/>
          <w:szCs w:val="24"/>
        </w:rPr>
        <w:t>, and removal functionalities, you would typically use the following tools and technologies:</w:t>
      </w:r>
    </w:p>
    <w:p w14:paraId="65470116">
      <w:pPr>
        <w:pStyle w:val="3"/>
        <w:keepNext w:val="0"/>
        <w:keepLines w:val="0"/>
        <w:pageBreakBefore w:val="0"/>
        <w:widowControl w:val="0"/>
        <w:numPr>
          <w:ilvl w:val="0"/>
          <w:numId w:val="3"/>
        </w:numPr>
        <w:spacing w:before="111" w:after="0" w:line="240" w:lineRule="auto"/>
        <w:ind w:left="894" w:right="0" w:hanging="360"/>
        <w:jc w:val="left"/>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Client-Side (Frontend):</w:t>
      </w:r>
    </w:p>
    <w:p w14:paraId="707BC526">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React Components: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 xml:space="preserve">User interface components for login, signup,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lang w:val="en-IN"/>
        </w:rPr>
        <w:t xml:space="preserve">new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addition, and removal functionalities.</w:t>
      </w:r>
    </w:p>
    <w:p w14:paraId="025E905E">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Redux (Optional):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State management for maintaining user data and application state across components.</w:t>
      </w:r>
    </w:p>
    <w:p w14:paraId="5BEE97A2">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React Router: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Client-side routing for navigation between different views and components.</w:t>
      </w:r>
    </w:p>
    <w:p w14:paraId="5AE556F3">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Axios: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HTTP client for making API requests to the backend server.</w:t>
      </w:r>
    </w:p>
    <w:p w14:paraId="43C48667">
      <w:pPr>
        <w:pStyle w:val="3"/>
        <w:keepNext w:val="0"/>
        <w:keepLines w:val="0"/>
        <w:pageBreakBefore w:val="0"/>
        <w:widowControl w:val="0"/>
        <w:spacing w:before="111" w:after="0" w:line="240" w:lineRule="auto"/>
        <w:ind w:left="174" w:right="0" w:firstLine="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p w14:paraId="5C79FCFA">
      <w:pPr>
        <w:pStyle w:val="3"/>
        <w:keepNext w:val="0"/>
        <w:keepLines w:val="0"/>
        <w:pageBreakBefore w:val="0"/>
        <w:widowControl w:val="0"/>
        <w:numPr>
          <w:ilvl w:val="0"/>
          <w:numId w:val="3"/>
        </w:numPr>
        <w:spacing w:before="111" w:after="0" w:line="240" w:lineRule="auto"/>
        <w:ind w:left="894" w:right="0" w:hanging="360"/>
        <w:jc w:val="left"/>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Server-Side (Backend):</w:t>
      </w:r>
    </w:p>
    <w:p w14:paraId="09C6D7A4">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Express.js: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Backend framework for handling HTTP requests and routing.</w:t>
      </w:r>
    </w:p>
    <w:p w14:paraId="4C0DA205">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Authentication Middleware: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Middleware for user authentication using JWT (JSON Web Tokens) during login and signup processes.</w:t>
      </w:r>
    </w:p>
    <w:p w14:paraId="5EF9446B">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API Endpoints: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 xml:space="preserve">RESTful APIs for CRUD operations on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lang w:val="en-IN"/>
        </w:rPr>
        <w:t>various things</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 xml:space="preserve"> and user data.</w:t>
      </w:r>
    </w:p>
    <w:p w14:paraId="5CEA130F">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cs="Times New Roman"/>
          <w:b w:val="0"/>
          <w:bCs w:val="0"/>
        </w:rPr>
      </w:pPr>
      <w:r>
        <w:rPr>
          <w:rFonts w:hint="default" w:ascii="Times New Roman" w:hAnsi="Times New Roman" w:eastAsia="Times New Roman" w:cs="Times New Roman"/>
          <w:b w:val="0"/>
          <w:bCs w:val="0"/>
          <w:i w:val="0"/>
          <w:caps w:val="0"/>
          <w:smallCaps w:val="0"/>
          <w:strike w:val="0"/>
          <w:dstrike w:val="0"/>
          <w:color w:val="000000"/>
          <w:position w:val="0"/>
          <w:sz w:val="28"/>
          <w:szCs w:val="28"/>
          <w:u w:val="none"/>
          <w:shd w:val="clear" w:fill="auto"/>
          <w:vertAlign w:val="baseline"/>
        </w:rPr>
        <w:t xml:space="preserve">Mongoose: </w:t>
      </w:r>
      <w:r>
        <w:rPr>
          <w:rFonts w:hint="default" w:ascii="Times New Roman" w:hAnsi="Times New Roman" w:eastAsia="Times New Roman" w:cs="Times New Roman"/>
          <w:b w:val="0"/>
          <w:bCs w:val="0"/>
          <w:i w:val="0"/>
          <w:caps w:val="0"/>
          <w:smallCaps w:val="0"/>
          <w:strike w:val="0"/>
          <w:dstrike w:val="0"/>
          <w:color w:val="000000"/>
          <w:position w:val="0"/>
          <w:sz w:val="24"/>
          <w:szCs w:val="24"/>
          <w:u w:val="none"/>
          <w:shd w:val="clear" w:fill="auto"/>
          <w:vertAlign w:val="baseline"/>
        </w:rPr>
        <w:t>ODM (Object Data Modeling) library for MongoDB to interact with the database.</w:t>
      </w:r>
    </w:p>
    <w:p w14:paraId="5E083347">
      <w:pPr>
        <w:pStyle w:val="3"/>
        <w:keepNext w:val="0"/>
        <w:keepLines w:val="0"/>
        <w:pageBreakBefore w:val="0"/>
        <w:widowControl w:val="0"/>
        <w:spacing w:before="111" w:after="0" w:line="240" w:lineRule="auto"/>
        <w:ind w:left="174" w:right="0" w:firstLine="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p w14:paraId="4CD65CA2">
      <w:pPr>
        <w:pStyle w:val="3"/>
        <w:keepNext w:val="0"/>
        <w:keepLines w:val="0"/>
        <w:pageBreakBefore w:val="0"/>
        <w:widowControl w:val="0"/>
        <w:numPr>
          <w:ilvl w:val="0"/>
          <w:numId w:val="3"/>
        </w:numPr>
        <w:spacing w:before="111" w:after="0" w:line="240" w:lineRule="auto"/>
        <w:ind w:left="894" w:right="0" w:hanging="360"/>
        <w:jc w:val="left"/>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Database (MongoDB):</w:t>
      </w:r>
    </w:p>
    <w:p w14:paraId="283A6EA7">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Collections: Separate collections for storing user information</w:t>
      </w:r>
    </w:p>
    <w:p w14:paraId="001E53AA">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Indexes: Indexing key fields to optimize query performance.</w:t>
      </w:r>
    </w:p>
    <w:p w14:paraId="75D59AE3">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 xml:space="preserve">Relationships: Establishing relationships between user data </w:t>
      </w: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lang w:val="en-IN"/>
        </w:rPr>
        <w:t>and items and cart products</w:t>
      </w:r>
    </w:p>
    <w:p w14:paraId="4D562156">
      <w:pPr>
        <w:pStyle w:val="3"/>
        <w:keepNext w:val="0"/>
        <w:keepLines w:val="0"/>
        <w:pageBreakBefore w:val="0"/>
        <w:widowControl w:val="0"/>
        <w:spacing w:before="111" w:after="0" w:line="240" w:lineRule="auto"/>
        <w:ind w:left="174" w:right="0" w:firstLine="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p w14:paraId="534A04E8">
      <w:pPr>
        <w:pStyle w:val="3"/>
        <w:keepNext w:val="0"/>
        <w:keepLines w:val="0"/>
        <w:pageBreakBefore w:val="0"/>
        <w:widowControl w:val="0"/>
        <w:numPr>
          <w:ilvl w:val="0"/>
          <w:numId w:val="3"/>
        </w:numPr>
        <w:spacing w:before="111" w:after="0" w:line="240" w:lineRule="auto"/>
        <w:ind w:left="894" w:right="0" w:hanging="360"/>
        <w:jc w:val="left"/>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Authentication Flow:</w:t>
      </w:r>
    </w:p>
    <w:p w14:paraId="0F6A9428">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User initiates login/signup request from the frontend.</w:t>
      </w:r>
    </w:p>
    <w:p w14:paraId="119056AF">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Backend verifies credentials and generates JWT token upon successful authentication.</w:t>
      </w:r>
    </w:p>
    <w:p w14:paraId="2DF3B1BF">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Token is stored on the client-side for subsequent authenticated requests.</w:t>
      </w:r>
    </w:p>
    <w:p w14:paraId="25BAFED0">
      <w:pPr>
        <w:pStyle w:val="3"/>
        <w:keepNext w:val="0"/>
        <w:keepLines w:val="0"/>
        <w:pageBreakBefore w:val="0"/>
        <w:widowControl w:val="0"/>
        <w:spacing w:before="111" w:after="0" w:line="240" w:lineRule="auto"/>
        <w:ind w:left="174" w:right="0" w:firstLine="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p w14:paraId="1ADBE5FB">
      <w:pPr>
        <w:pStyle w:val="3"/>
        <w:keepNext w:val="0"/>
        <w:keepLines w:val="0"/>
        <w:pageBreakBefore w:val="0"/>
        <w:widowControl w:val="0"/>
        <w:numPr>
          <w:ilvl w:val="0"/>
          <w:numId w:val="3"/>
        </w:numPr>
        <w:spacing w:before="111" w:after="0" w:line="240" w:lineRule="auto"/>
        <w:ind w:left="894" w:right="0" w:hanging="360"/>
        <w:jc w:val="left"/>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pPr>
      <w:r>
        <w:rPr>
          <w:rFonts w:hint="default" w:ascii="Times New Roman" w:hAnsi="Times New Roman" w:eastAsia="Times New Roman" w:cs="Times New Roman"/>
          <w:b/>
          <w:i w:val="0"/>
          <w:caps w:val="0"/>
          <w:smallCaps w:val="0"/>
          <w:strike w:val="0"/>
          <w:dstrike w:val="0"/>
          <w:color w:val="000000"/>
          <w:position w:val="0"/>
          <w:sz w:val="28"/>
          <w:szCs w:val="28"/>
          <w:u w:val="none"/>
          <w:shd w:val="clear" w:fill="auto"/>
          <w:vertAlign w:val="baseline"/>
        </w:rPr>
        <w:t>Security Considerations:</w:t>
      </w:r>
    </w:p>
    <w:p w14:paraId="3A72566E">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Implementing secure communication over HTTPS to protect data in transit.</w:t>
      </w:r>
    </w:p>
    <w:p w14:paraId="56ABBF3A">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Input validation to prevent injection attacks and ensure data integrity.</w:t>
      </w:r>
    </w:p>
    <w:p w14:paraId="4C2C0938">
      <w:pPr>
        <w:pStyle w:val="3"/>
        <w:keepNext w:val="0"/>
        <w:keepLines w:val="0"/>
        <w:pageBreakBefore w:val="0"/>
        <w:widowControl w:val="0"/>
        <w:numPr>
          <w:ilvl w:val="1"/>
          <w:numId w:val="3"/>
        </w:numPr>
        <w:spacing w:before="111" w:after="0" w:line="240" w:lineRule="auto"/>
        <w:ind w:left="1614" w:leftChars="0" w:right="0" w:hanging="360" w:firstLineChars="0"/>
        <w:jc w:val="left"/>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hint="default"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t>Proper error handling to maintain system stability and security.</w:t>
      </w:r>
    </w:p>
    <w:p w14:paraId="6DCF8F2E">
      <w:pPr>
        <w:pStyle w:val="3"/>
        <w:rPr>
          <w:rFonts w:hint="default" w:ascii="Times New Roman" w:hAnsi="Times New Roman" w:eastAsia="Times New Roman" w:cs="Times New Roman"/>
          <w:b/>
          <w:sz w:val="32"/>
          <w:szCs w:val="32"/>
          <w:u w:val="single"/>
        </w:rPr>
      </w:pPr>
    </w:p>
    <w:p w14:paraId="11B22362">
      <w:pPr>
        <w:pStyle w:val="3"/>
        <w:rPr>
          <w:rFonts w:hint="default" w:ascii="Times New Roman" w:hAnsi="Times New Roman" w:eastAsia="Times New Roman" w:cs="Times New Roman"/>
          <w:b/>
          <w:sz w:val="32"/>
          <w:szCs w:val="32"/>
          <w:u w:val="single"/>
        </w:rPr>
      </w:pPr>
    </w:p>
    <w:p w14:paraId="2F1416AD">
      <w:pPr>
        <w:pStyle w:val="3"/>
        <w:rPr>
          <w:rFonts w:hint="default" w:ascii="Times New Roman" w:hAnsi="Times New Roman" w:eastAsia="Times New Roman" w:cs="Times New Roman"/>
          <w:b/>
          <w:sz w:val="32"/>
          <w:szCs w:val="32"/>
          <w:u w:val="single"/>
        </w:rPr>
      </w:pPr>
    </w:p>
    <w:p w14:paraId="0778EDF3">
      <w:pPr>
        <w:pStyle w:val="3"/>
        <w:rPr>
          <w:rFonts w:hint="default" w:ascii="Times New Roman" w:hAnsi="Times New Roman" w:eastAsia="Times New Roman" w:cs="Times New Roman"/>
          <w:b/>
          <w:sz w:val="32"/>
          <w:szCs w:val="32"/>
          <w:u w:val="single"/>
        </w:rPr>
      </w:pPr>
    </w:p>
    <w:p w14:paraId="52B88880">
      <w:pPr>
        <w:pStyle w:val="3"/>
        <w:rPr>
          <w:rFonts w:hint="default" w:ascii="Times New Roman" w:hAnsi="Times New Roman" w:eastAsia="Times New Roman" w:cs="Times New Roman"/>
          <w:b/>
          <w:sz w:val="32"/>
          <w:szCs w:val="32"/>
          <w:u w:val="single"/>
        </w:rPr>
      </w:pPr>
    </w:p>
    <w:p w14:paraId="4C498019">
      <w:pPr>
        <w:pStyle w:val="3"/>
        <w:rPr>
          <w:rFonts w:hint="default" w:ascii="Times New Roman" w:hAnsi="Times New Roman" w:eastAsia="Times New Roman" w:cs="Times New Roman"/>
          <w:b/>
          <w:sz w:val="32"/>
          <w:szCs w:val="32"/>
          <w:u w:val="single"/>
        </w:rPr>
      </w:pPr>
    </w:p>
    <w:p w14:paraId="56C571C9">
      <w:pPr>
        <w:pStyle w:val="3"/>
        <w:rPr>
          <w:rFonts w:hint="default" w:ascii="Times New Roman" w:hAnsi="Times New Roman" w:eastAsia="Times New Roman" w:cs="Times New Roman"/>
          <w:b/>
          <w:sz w:val="32"/>
          <w:szCs w:val="32"/>
          <w:u w:val="single"/>
        </w:rPr>
      </w:pPr>
    </w:p>
    <w:p w14:paraId="27F27B17">
      <w:pPr>
        <w:pStyle w:val="3"/>
        <w:rPr>
          <w:rFonts w:hint="default" w:ascii="Times New Roman" w:hAnsi="Times New Roman" w:eastAsia="Times New Roman" w:cs="Times New Roman"/>
          <w:b/>
          <w:sz w:val="32"/>
          <w:szCs w:val="32"/>
          <w:u w:val="single"/>
        </w:rPr>
      </w:pPr>
    </w:p>
    <w:p w14:paraId="253F94A3">
      <w:pPr>
        <w:pStyle w:val="3"/>
        <w:rPr>
          <w:rFonts w:hint="default" w:ascii="Times New Roman" w:hAnsi="Times New Roman" w:eastAsia="Times New Roman" w:cs="Times New Roman"/>
          <w:b/>
          <w:sz w:val="32"/>
          <w:szCs w:val="32"/>
          <w:u w:val="single"/>
        </w:rPr>
      </w:pPr>
    </w:p>
    <w:p w14:paraId="57CFE187">
      <w:pPr>
        <w:pStyle w:val="3"/>
        <w:rPr>
          <w:rFonts w:hint="default" w:ascii="Times New Roman" w:hAnsi="Times New Roman" w:eastAsia="Times New Roman" w:cs="Times New Roman"/>
          <w:b/>
          <w:sz w:val="32"/>
          <w:szCs w:val="32"/>
          <w:u w:val="single"/>
        </w:rPr>
      </w:pPr>
    </w:p>
    <w:p w14:paraId="0B4BACF0">
      <w:pPr>
        <w:pStyle w:val="3"/>
        <w:rPr>
          <w:rFonts w:hint="default" w:ascii="Times New Roman" w:hAnsi="Times New Roman" w:eastAsia="Times New Roman" w:cs="Times New Roman"/>
          <w:b/>
          <w:sz w:val="32"/>
          <w:szCs w:val="32"/>
          <w:u w:val="single"/>
        </w:rPr>
      </w:pPr>
    </w:p>
    <w:p w14:paraId="644F8F52">
      <w:pPr>
        <w:pStyle w:val="3"/>
        <w:rPr>
          <w:rFonts w:hint="default" w:ascii="Times New Roman" w:hAnsi="Times New Roman" w:eastAsia="Times New Roman" w:cs="Times New Roman"/>
          <w:b/>
          <w:sz w:val="32"/>
          <w:szCs w:val="32"/>
          <w:u w:val="single"/>
        </w:rPr>
      </w:pPr>
    </w:p>
    <w:p w14:paraId="035713EF">
      <w:pPr>
        <w:pStyle w:val="3"/>
        <w:rPr>
          <w:rFonts w:hint="default" w:ascii="Times New Roman" w:hAnsi="Times New Roman" w:eastAsia="Times New Roman" w:cs="Times New Roman"/>
          <w:b/>
          <w:sz w:val="32"/>
          <w:szCs w:val="32"/>
          <w:u w:val="single"/>
        </w:rPr>
      </w:pPr>
    </w:p>
    <w:p w14:paraId="0C5761C0">
      <w:pPr>
        <w:pStyle w:val="3"/>
        <w:rPr>
          <w:rFonts w:hint="default" w:ascii="Times New Roman" w:hAnsi="Times New Roman" w:eastAsia="Times New Roman" w:cs="Times New Roman"/>
          <w:b/>
          <w:sz w:val="32"/>
          <w:szCs w:val="32"/>
          <w:u w:val="single"/>
        </w:rPr>
      </w:pPr>
    </w:p>
    <w:p w14:paraId="6F3B6AAC">
      <w:pPr>
        <w:pStyle w:val="3"/>
        <w:rPr>
          <w:rFonts w:hint="default" w:ascii="Times New Roman" w:hAnsi="Times New Roman" w:eastAsia="Times New Roman" w:cs="Times New Roman"/>
          <w:b/>
          <w:sz w:val="32"/>
          <w:szCs w:val="32"/>
          <w:u w:val="single"/>
        </w:rPr>
      </w:pPr>
    </w:p>
    <w:p w14:paraId="60EDC7A6">
      <w:pPr>
        <w:pStyle w:val="3"/>
        <w:rPr>
          <w:rFonts w:hint="default" w:ascii="Times New Roman" w:hAnsi="Times New Roman" w:eastAsia="Times New Roman" w:cs="Times New Roman"/>
          <w:b/>
          <w:sz w:val="32"/>
          <w:szCs w:val="32"/>
          <w:u w:val="single"/>
        </w:rPr>
      </w:pPr>
    </w:p>
    <w:p w14:paraId="6107BB92">
      <w:pPr>
        <w:pStyle w:val="3"/>
        <w:rPr>
          <w:rFonts w:hint="default" w:ascii="Times New Roman" w:hAnsi="Times New Roman" w:eastAsia="Times New Roman" w:cs="Times New Roman"/>
          <w:b/>
          <w:sz w:val="32"/>
          <w:szCs w:val="32"/>
          <w:u w:val="single"/>
        </w:rPr>
      </w:pPr>
    </w:p>
    <w:p w14:paraId="658FCAC3">
      <w:pPr>
        <w:pStyle w:val="3"/>
        <w:rPr>
          <w:rFonts w:hint="default" w:ascii="Times New Roman" w:hAnsi="Times New Roman" w:eastAsia="Times New Roman" w:cs="Times New Roman"/>
          <w:b/>
          <w:sz w:val="32"/>
          <w:szCs w:val="32"/>
          <w:u w:val="single"/>
        </w:rPr>
      </w:pPr>
    </w:p>
    <w:p w14:paraId="15BAC01D">
      <w:pPr>
        <w:pStyle w:val="3"/>
        <w:rPr>
          <w:rFonts w:hint="default" w:ascii="Times New Roman" w:hAnsi="Times New Roman" w:eastAsia="Times New Roman" w:cs="Times New Roman"/>
          <w:b/>
          <w:sz w:val="32"/>
          <w:szCs w:val="32"/>
          <w:u w:val="single"/>
        </w:rPr>
      </w:pPr>
    </w:p>
    <w:p w14:paraId="248F51BE">
      <w:pP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br w:type="page"/>
      </w:r>
    </w:p>
    <w:p w14:paraId="125E89C5">
      <w:pPr>
        <w:pStyle w:val="5"/>
        <w:jc w:val="center"/>
        <w:rPr>
          <w:rFonts w:hint="default" w:ascii="Times New Roman" w:hAnsi="Times New Roman" w:cs="Times New Roman"/>
        </w:rPr>
      </w:pPr>
      <w:r>
        <w:rPr>
          <w:rFonts w:hint="default" w:ascii="Times New Roman" w:hAnsi="Times New Roman" w:eastAsia="Times New Roman" w:cs="Times New Roman"/>
          <w:b/>
          <w:sz w:val="40"/>
          <w:szCs w:val="40"/>
          <w:u w:val="single"/>
        </w:rPr>
        <w:t>Project Duration</w:t>
      </w:r>
    </w:p>
    <w:p w14:paraId="3A9FB08A">
      <w:pPr>
        <w:pStyle w:val="11"/>
        <w:bidi w:val="0"/>
        <w:spacing w:before="0" w:after="140" w:line="276" w:lineRule="auto"/>
        <w:jc w:val="left"/>
        <w:rPr>
          <w:rFonts w:hint="default" w:ascii="Times New Roman" w:hAnsi="Times New Roman" w:cs="Times New Roman"/>
        </w:rPr>
      </w:pPr>
      <w:r>
        <w:rPr>
          <w:rStyle w:val="24"/>
          <w:rFonts w:hint="default" w:ascii="Times New Roman" w:hAnsi="Times New Roman" w:cs="Times New Roman"/>
        </w:rPr>
        <w:t>Start Date:</w:t>
      </w:r>
      <w:r>
        <w:rPr>
          <w:rFonts w:hint="default" w:ascii="Times New Roman" w:hAnsi="Times New Roman" w:cs="Times New Roman"/>
        </w:rPr>
        <w:t xml:space="preserve"> 20/07/2024</w:t>
      </w:r>
      <w:r>
        <w:rPr>
          <w:rFonts w:hint="default" w:ascii="Times New Roman" w:hAnsi="Times New Roman" w:cs="Times New Roman"/>
        </w:rPr>
        <w:br w:type="textWrapping"/>
      </w:r>
      <w:r>
        <w:rPr>
          <w:rStyle w:val="24"/>
          <w:rFonts w:hint="default" w:ascii="Times New Roman" w:hAnsi="Times New Roman" w:cs="Times New Roman"/>
        </w:rPr>
        <w:t>End Date:</w:t>
      </w:r>
      <w:r>
        <w:rPr>
          <w:rFonts w:hint="default" w:ascii="Times New Roman" w:hAnsi="Times New Roman" w:cs="Times New Roman"/>
        </w:rPr>
        <w:t xml:space="preserve"> 04/12/2024</w:t>
      </w:r>
    </w:p>
    <w:p w14:paraId="72862656">
      <w:pPr>
        <w:pStyle w:val="5"/>
        <w:rPr>
          <w:rFonts w:hint="default" w:ascii="Times New Roman" w:hAnsi="Times New Roman" w:cs="Times New Roman"/>
        </w:rPr>
      </w:pPr>
      <w:r>
        <w:rPr>
          <w:rFonts w:hint="default" w:ascii="Times New Roman" w:hAnsi="Times New Roman" w:cs="Times New Roman"/>
        </w:rPr>
        <w:t>Implementation Plan</w:t>
      </w:r>
    </w:p>
    <w:p w14:paraId="6D02A926">
      <w:pPr>
        <w:pStyle w:val="5"/>
        <w:rPr>
          <w:rFonts w:hint="default" w:ascii="Times New Roman" w:hAnsi="Times New Roman" w:cs="Times New Roman"/>
        </w:rPr>
      </w:pPr>
      <w:r>
        <w:rPr>
          <w:rFonts w:hint="default" w:ascii="Times New Roman" w:hAnsi="Times New Roman" w:cs="Times New Roman"/>
        </w:rPr>
        <w:t>Phase 1: Planning and Design (20/07/2024 - 10/08/2024)</w:t>
      </w:r>
    </w:p>
    <w:p w14:paraId="740780AC">
      <w:pPr>
        <w:pStyle w:val="11"/>
        <w:numPr>
          <w:ilvl w:val="0"/>
          <w:numId w:val="4"/>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Requirement Analysis:</w:t>
      </w:r>
      <w:r>
        <w:rPr>
          <w:rFonts w:hint="default" w:ascii="Times New Roman" w:hAnsi="Times New Roman" w:cs="Times New Roman"/>
        </w:rPr>
        <w:t xml:space="preserve"> Document detailed requirements for each feature.</w:t>
      </w:r>
    </w:p>
    <w:p w14:paraId="3409793D">
      <w:pPr>
        <w:pStyle w:val="11"/>
        <w:numPr>
          <w:ilvl w:val="0"/>
          <w:numId w:val="4"/>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Design:</w:t>
      </w:r>
      <w:r>
        <w:rPr>
          <w:rFonts w:hint="default" w:ascii="Times New Roman" w:hAnsi="Times New Roman" w:cs="Times New Roman"/>
        </w:rPr>
        <w:t xml:space="preserve"> Create wireframes and prototypes for all sections (User Authentication,  Management, User Interface, etc.).</w:t>
      </w:r>
    </w:p>
    <w:p w14:paraId="6367DA24">
      <w:pPr>
        <w:pStyle w:val="11"/>
        <w:numPr>
          <w:ilvl w:val="0"/>
          <w:numId w:val="4"/>
        </w:numPr>
        <w:tabs>
          <w:tab w:val="left" w:pos="0"/>
        </w:tabs>
        <w:bidi w:val="0"/>
        <w:ind w:left="709" w:hanging="283"/>
        <w:jc w:val="left"/>
        <w:rPr>
          <w:rFonts w:hint="default" w:ascii="Times New Roman" w:hAnsi="Times New Roman" w:cs="Times New Roman"/>
        </w:rPr>
      </w:pPr>
      <w:r>
        <w:rPr>
          <w:rStyle w:val="24"/>
          <w:rFonts w:hint="default" w:ascii="Times New Roman" w:hAnsi="Times New Roman" w:cs="Times New Roman"/>
        </w:rPr>
        <w:t>Technology Selection:</w:t>
      </w:r>
      <w:r>
        <w:rPr>
          <w:rFonts w:hint="default" w:ascii="Times New Roman" w:hAnsi="Times New Roman" w:cs="Times New Roman"/>
        </w:rPr>
        <w:t xml:space="preserve"> Finalize the technology stack (React, Node.js, MongoDB, etc.).</w:t>
      </w:r>
    </w:p>
    <w:p w14:paraId="04AAAB3A">
      <w:pPr>
        <w:pStyle w:val="6"/>
        <w:rPr>
          <w:rFonts w:hint="default" w:ascii="Times New Roman" w:hAnsi="Times New Roman" w:cs="Times New Roman"/>
        </w:rPr>
      </w:pPr>
      <w:r>
        <w:rPr>
          <w:rFonts w:hint="default" w:ascii="Times New Roman" w:hAnsi="Times New Roman" w:cs="Times New Roman"/>
        </w:rPr>
        <w:t>Phase 2: Development (11/08/2024 - 10/09/2024)</w:t>
      </w:r>
    </w:p>
    <w:p w14:paraId="1A5C2A63">
      <w:pPr>
        <w:pStyle w:val="11"/>
        <w:numPr>
          <w:ilvl w:val="0"/>
          <w:numId w:val="5"/>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Frontend Development:</w:t>
      </w:r>
      <w:r>
        <w:rPr>
          <w:rFonts w:hint="default" w:ascii="Times New Roman" w:hAnsi="Times New Roman" w:cs="Times New Roman"/>
        </w:rPr>
        <w:t xml:space="preserve"> Develop the user interface using React, HTML, CSS, and JavaScript.</w:t>
      </w:r>
    </w:p>
    <w:p w14:paraId="4CBBBC3F">
      <w:pPr>
        <w:pStyle w:val="11"/>
        <w:numPr>
          <w:ilvl w:val="0"/>
          <w:numId w:val="5"/>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Backend Development:</w:t>
      </w:r>
      <w:r>
        <w:rPr>
          <w:rFonts w:hint="default" w:ascii="Times New Roman" w:hAnsi="Times New Roman" w:cs="Times New Roman"/>
        </w:rPr>
        <w:t xml:space="preserve"> Set up the server using Node.js and Express.js. Develop APIs for user authentication, data retrieval.</w:t>
      </w:r>
    </w:p>
    <w:p w14:paraId="76F5B622">
      <w:pPr>
        <w:pStyle w:val="11"/>
        <w:numPr>
          <w:ilvl w:val="0"/>
          <w:numId w:val="5"/>
        </w:numPr>
        <w:tabs>
          <w:tab w:val="left" w:pos="0"/>
        </w:tabs>
        <w:bidi w:val="0"/>
        <w:ind w:left="709" w:hanging="283"/>
        <w:jc w:val="left"/>
        <w:rPr>
          <w:rFonts w:hint="default" w:ascii="Times New Roman" w:hAnsi="Times New Roman" w:cs="Times New Roman"/>
        </w:rPr>
      </w:pPr>
      <w:r>
        <w:rPr>
          <w:rStyle w:val="24"/>
          <w:rFonts w:hint="default" w:ascii="Times New Roman" w:hAnsi="Times New Roman" w:cs="Times New Roman"/>
        </w:rPr>
        <w:t>Database Integration:</w:t>
      </w:r>
      <w:r>
        <w:rPr>
          <w:rFonts w:hint="default" w:ascii="Times New Roman" w:hAnsi="Times New Roman" w:cs="Times New Roman"/>
        </w:rPr>
        <w:t xml:space="preserve"> Implement MongoDB for storing user data,details.</w:t>
      </w:r>
    </w:p>
    <w:p w14:paraId="00B705D1">
      <w:pPr>
        <w:pStyle w:val="6"/>
        <w:rPr>
          <w:rFonts w:hint="default" w:ascii="Times New Roman" w:hAnsi="Times New Roman" w:cs="Times New Roman"/>
        </w:rPr>
      </w:pPr>
      <w:r>
        <w:rPr>
          <w:rFonts w:hint="default" w:ascii="Times New Roman" w:hAnsi="Times New Roman" w:cs="Times New Roman"/>
        </w:rPr>
        <w:t>Phase 3: Feature Implementation (11/09/2024 - 01/10/2024)</w:t>
      </w:r>
    </w:p>
    <w:p w14:paraId="19951A2C">
      <w:pPr>
        <w:pStyle w:val="11"/>
        <w:numPr>
          <w:ilvl w:val="0"/>
          <w:numId w:val="6"/>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User Authentication:</w:t>
      </w:r>
      <w:r>
        <w:rPr>
          <w:rFonts w:hint="default" w:ascii="Times New Roman" w:hAnsi="Times New Roman" w:cs="Times New Roman"/>
        </w:rPr>
        <w:t xml:space="preserve"> Implement secure login and signup functionalities.</w:t>
      </w:r>
    </w:p>
    <w:p w14:paraId="2CD78115">
      <w:pPr>
        <w:pStyle w:val="11"/>
        <w:numPr>
          <w:ilvl w:val="0"/>
          <w:numId w:val="6"/>
        </w:numPr>
        <w:tabs>
          <w:tab w:val="left" w:pos="0"/>
        </w:tabs>
        <w:bidi w:val="0"/>
        <w:spacing w:before="0" w:after="0"/>
        <w:ind w:left="709" w:hanging="283"/>
        <w:jc w:val="left"/>
        <w:rPr>
          <w:rFonts w:hint="default" w:ascii="Times New Roman" w:hAnsi="Times New Roman" w:cs="Times New Roman"/>
        </w:rPr>
      </w:pPr>
      <w:r>
        <w:rPr>
          <w:rFonts w:hint="default" w:ascii="Times New Roman" w:hAnsi="Times New Roman" w:eastAsia="SimSun" w:cs="Times New Roman"/>
          <w:b/>
          <w:bCs/>
          <w:sz w:val="24"/>
          <w:szCs w:val="24"/>
        </w:rPr>
        <w:t>BidCommerce</w:t>
      </w:r>
      <w:r>
        <w:rPr>
          <w:rStyle w:val="24"/>
          <w:rFonts w:hint="default" w:ascii="Times New Roman" w:hAnsi="Times New Roman" w:cs="Times New Roman"/>
          <w:b/>
          <w:bCs/>
        </w:rPr>
        <w:t xml:space="preserve"> </w:t>
      </w:r>
      <w:r>
        <w:rPr>
          <w:rStyle w:val="24"/>
          <w:rFonts w:hint="default" w:ascii="Times New Roman" w:hAnsi="Times New Roman" w:cs="Times New Roman"/>
        </w:rPr>
        <w:t>Management:</w:t>
      </w:r>
      <w:r>
        <w:rPr>
          <w:rFonts w:hint="default" w:ascii="Times New Roman" w:hAnsi="Times New Roman" w:cs="Times New Roman"/>
        </w:rPr>
        <w:t xml:space="preserve"> Develop features for adding, removing, and </w:t>
      </w:r>
      <w:r>
        <w:rPr>
          <w:rFonts w:hint="default" w:ascii="Times New Roman" w:hAnsi="Times New Roman" w:cs="Times New Roman"/>
          <w:lang w:val="en-IN"/>
        </w:rPr>
        <w:t>product management</w:t>
      </w:r>
      <w:r>
        <w:rPr>
          <w:rFonts w:hint="default" w:ascii="Times New Roman" w:hAnsi="Times New Roman" w:cs="Times New Roman"/>
        </w:rPr>
        <w:t xml:space="preserve"> and </w:t>
      </w:r>
      <w:r>
        <w:rPr>
          <w:rFonts w:hint="default" w:ascii="Times New Roman" w:hAnsi="Times New Roman" w:cs="Times New Roman"/>
          <w:lang w:val="en-IN"/>
        </w:rPr>
        <w:t>bidding</w:t>
      </w:r>
      <w:r>
        <w:rPr>
          <w:rFonts w:hint="default" w:ascii="Times New Roman" w:hAnsi="Times New Roman" w:cs="Times New Roman"/>
        </w:rPr>
        <w:t>.</w:t>
      </w:r>
    </w:p>
    <w:p w14:paraId="760E786E">
      <w:pPr>
        <w:pStyle w:val="11"/>
        <w:numPr>
          <w:ilvl w:val="0"/>
          <w:numId w:val="6"/>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User Interface:</w:t>
      </w:r>
      <w:r>
        <w:rPr>
          <w:rFonts w:hint="default" w:ascii="Times New Roman" w:hAnsi="Times New Roman" w:cs="Times New Roman"/>
        </w:rPr>
        <w:t xml:space="preserve"> Enhance the UI to be intuitive and user-friendly.</w:t>
      </w:r>
    </w:p>
    <w:p w14:paraId="1A0EE1B0">
      <w:pPr>
        <w:pStyle w:val="11"/>
        <w:numPr>
          <w:ilvl w:val="0"/>
          <w:numId w:val="6"/>
        </w:numPr>
        <w:tabs>
          <w:tab w:val="left" w:pos="0"/>
        </w:tabs>
        <w:bidi w:val="0"/>
        <w:ind w:left="709" w:hanging="283"/>
        <w:jc w:val="left"/>
        <w:rPr>
          <w:rFonts w:hint="default" w:ascii="Times New Roman" w:hAnsi="Times New Roman" w:cs="Times New Roman"/>
        </w:rPr>
      </w:pPr>
      <w:r>
        <w:rPr>
          <w:rStyle w:val="24"/>
          <w:rFonts w:hint="default" w:ascii="Times New Roman" w:hAnsi="Times New Roman" w:cs="Times New Roman"/>
        </w:rPr>
        <w:t>Customizable Options:</w:t>
      </w:r>
      <w:r>
        <w:rPr>
          <w:rFonts w:hint="default" w:ascii="Times New Roman" w:hAnsi="Times New Roman" w:cs="Times New Roman"/>
        </w:rPr>
        <w:t xml:space="preserve"> Allow users to customize their </w:t>
      </w:r>
      <w:r>
        <w:rPr>
          <w:rFonts w:hint="default" w:ascii="Times New Roman" w:hAnsi="Times New Roman" w:cs="Times New Roman"/>
          <w:lang w:val="en-IN"/>
        </w:rPr>
        <w:t xml:space="preserve">bidding </w:t>
      </w:r>
      <w:r>
        <w:rPr>
          <w:rFonts w:hint="default" w:ascii="Times New Roman" w:hAnsi="Times New Roman" w:cs="Times New Roman"/>
        </w:rPr>
        <w:t>plans and preferences.</w:t>
      </w:r>
    </w:p>
    <w:p w14:paraId="30DE96F3">
      <w:pPr>
        <w:pStyle w:val="6"/>
        <w:rPr>
          <w:rFonts w:hint="default" w:ascii="Times New Roman" w:hAnsi="Times New Roman" w:cs="Times New Roman"/>
        </w:rPr>
      </w:pPr>
      <w:r>
        <w:rPr>
          <w:rFonts w:hint="default" w:ascii="Times New Roman" w:hAnsi="Times New Roman" w:cs="Times New Roman"/>
        </w:rPr>
        <w:t>Phase 4: Testing (02/10/2024 - 01/11/2024)</w:t>
      </w:r>
    </w:p>
    <w:p w14:paraId="5F8E3C25">
      <w:pPr>
        <w:pStyle w:val="11"/>
        <w:numPr>
          <w:ilvl w:val="0"/>
          <w:numId w:val="7"/>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Unit Testing:</w:t>
      </w:r>
      <w:r>
        <w:rPr>
          <w:rFonts w:hint="default" w:ascii="Times New Roman" w:hAnsi="Times New Roman" w:cs="Times New Roman"/>
        </w:rPr>
        <w:t xml:space="preserve"> Test individual components for functionality.</w:t>
      </w:r>
    </w:p>
    <w:p w14:paraId="521D66CB">
      <w:pPr>
        <w:pStyle w:val="11"/>
        <w:numPr>
          <w:ilvl w:val="0"/>
          <w:numId w:val="7"/>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Integration Testing:</w:t>
      </w:r>
      <w:r>
        <w:rPr>
          <w:rFonts w:hint="default" w:ascii="Times New Roman" w:hAnsi="Times New Roman" w:cs="Times New Roman"/>
        </w:rPr>
        <w:t xml:space="preserve"> Ensure seamless interaction between frontend and backend components.</w:t>
      </w:r>
    </w:p>
    <w:p w14:paraId="0347DD11">
      <w:pPr>
        <w:pStyle w:val="11"/>
        <w:numPr>
          <w:ilvl w:val="0"/>
          <w:numId w:val="7"/>
        </w:numPr>
        <w:tabs>
          <w:tab w:val="left" w:pos="0"/>
        </w:tabs>
        <w:bidi w:val="0"/>
        <w:ind w:left="709" w:hanging="283"/>
        <w:jc w:val="left"/>
        <w:rPr>
          <w:rFonts w:hint="default" w:ascii="Times New Roman" w:hAnsi="Times New Roman" w:cs="Times New Roman"/>
        </w:rPr>
      </w:pPr>
      <w:r>
        <w:rPr>
          <w:rStyle w:val="24"/>
          <w:rFonts w:hint="default" w:ascii="Times New Roman" w:hAnsi="Times New Roman" w:cs="Times New Roman"/>
        </w:rPr>
        <w:t>User Acceptance Testing:</w:t>
      </w:r>
      <w:r>
        <w:rPr>
          <w:rFonts w:hint="default" w:ascii="Times New Roman" w:hAnsi="Times New Roman" w:cs="Times New Roman"/>
        </w:rPr>
        <w:t xml:space="preserve"> Validate the system against user requirements and feedback.</w:t>
      </w:r>
    </w:p>
    <w:p w14:paraId="674B8F71">
      <w:pPr>
        <w:pStyle w:val="6"/>
        <w:rPr>
          <w:rFonts w:hint="default" w:ascii="Times New Roman" w:hAnsi="Times New Roman" w:cs="Times New Roman"/>
        </w:rPr>
      </w:pPr>
      <w:r>
        <w:rPr>
          <w:rFonts w:hint="default" w:ascii="Times New Roman" w:hAnsi="Times New Roman" w:cs="Times New Roman"/>
        </w:rPr>
        <w:t>Phase 5: Deployment (02/11/2024 - 15/11/2024)</w:t>
      </w:r>
    </w:p>
    <w:p w14:paraId="0A9E1BFA">
      <w:pPr>
        <w:pStyle w:val="11"/>
        <w:numPr>
          <w:ilvl w:val="0"/>
          <w:numId w:val="8"/>
        </w:numPr>
        <w:tabs>
          <w:tab w:val="left" w:pos="0"/>
        </w:tabs>
        <w:bidi w:val="0"/>
        <w:ind w:left="709" w:hanging="283"/>
        <w:jc w:val="left"/>
        <w:rPr>
          <w:rFonts w:hint="default" w:ascii="Times New Roman" w:hAnsi="Times New Roman" w:cs="Times New Roman"/>
        </w:rPr>
      </w:pPr>
      <w:r>
        <w:rPr>
          <w:rStyle w:val="24"/>
          <w:rFonts w:hint="default" w:ascii="Times New Roman" w:hAnsi="Times New Roman" w:cs="Times New Roman"/>
        </w:rPr>
        <w:t>Hosting:</w:t>
      </w:r>
      <w:r>
        <w:rPr>
          <w:rFonts w:hint="default" w:ascii="Times New Roman" w:hAnsi="Times New Roman" w:cs="Times New Roman"/>
        </w:rPr>
        <w:t xml:space="preserve"> Deploy the application on a reliable cloud platform (AWS, Azure, Heroku, etc.).</w:t>
      </w:r>
    </w:p>
    <w:p w14:paraId="12C54247">
      <w:pPr>
        <w:pStyle w:val="6"/>
        <w:rPr>
          <w:rFonts w:hint="default" w:ascii="Times New Roman" w:hAnsi="Times New Roman" w:cs="Times New Roman"/>
        </w:rPr>
      </w:pPr>
      <w:r>
        <w:rPr>
          <w:rFonts w:hint="default" w:ascii="Times New Roman" w:hAnsi="Times New Roman" w:cs="Times New Roman"/>
        </w:rPr>
        <w:t>Phase 6: Maintenance and Support (16/11/2024 - 04/12/2024 and ongoing)</w:t>
      </w:r>
    </w:p>
    <w:p w14:paraId="0C1432DF">
      <w:pPr>
        <w:pStyle w:val="11"/>
        <w:numPr>
          <w:ilvl w:val="0"/>
          <w:numId w:val="9"/>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Regular Updates:</w:t>
      </w:r>
      <w:r>
        <w:rPr>
          <w:rFonts w:hint="default" w:ascii="Times New Roman" w:hAnsi="Times New Roman" w:cs="Times New Roman"/>
        </w:rPr>
        <w:t xml:space="preserve"> Provide regular updates and new features based on user feedback.</w:t>
      </w:r>
    </w:p>
    <w:p w14:paraId="646886E6">
      <w:pPr>
        <w:pStyle w:val="11"/>
        <w:numPr>
          <w:ilvl w:val="0"/>
          <w:numId w:val="9"/>
        </w:numPr>
        <w:tabs>
          <w:tab w:val="left" w:pos="0"/>
        </w:tabs>
        <w:bidi w:val="0"/>
        <w:spacing w:before="0" w:after="0"/>
        <w:ind w:left="709" w:hanging="283"/>
        <w:jc w:val="left"/>
        <w:rPr>
          <w:rFonts w:hint="default" w:ascii="Times New Roman" w:hAnsi="Times New Roman" w:cs="Times New Roman"/>
        </w:rPr>
      </w:pPr>
      <w:r>
        <w:rPr>
          <w:rStyle w:val="24"/>
          <w:rFonts w:hint="default" w:ascii="Times New Roman" w:hAnsi="Times New Roman" w:cs="Times New Roman"/>
        </w:rPr>
        <w:t>Bug Fixes:</w:t>
      </w:r>
      <w:r>
        <w:rPr>
          <w:rFonts w:hint="default" w:ascii="Times New Roman" w:hAnsi="Times New Roman" w:cs="Times New Roman"/>
        </w:rPr>
        <w:t xml:space="preserve"> Address any issues or bugs that arise.</w:t>
      </w:r>
    </w:p>
    <w:p w14:paraId="5FD22BD4">
      <w:pPr>
        <w:pStyle w:val="11"/>
        <w:numPr>
          <w:ilvl w:val="0"/>
          <w:numId w:val="9"/>
        </w:numPr>
        <w:tabs>
          <w:tab w:val="left" w:pos="0"/>
        </w:tabs>
        <w:bidi w:val="0"/>
        <w:ind w:left="709" w:hanging="283"/>
        <w:jc w:val="left"/>
        <w:rPr>
          <w:rFonts w:hint="default" w:ascii="Times New Roman" w:hAnsi="Times New Roman" w:cs="Times New Roman"/>
        </w:rPr>
      </w:pPr>
      <w:r>
        <w:rPr>
          <w:rStyle w:val="24"/>
          <w:rFonts w:hint="default" w:ascii="Times New Roman" w:hAnsi="Times New Roman" w:cs="Times New Roman"/>
        </w:rPr>
        <w:t>User Support:</w:t>
      </w:r>
      <w:r>
        <w:rPr>
          <w:rFonts w:hint="default" w:ascii="Times New Roman" w:hAnsi="Times New Roman" w:cs="Times New Roman"/>
        </w:rPr>
        <w:t xml:space="preserve"> Offer robust customer support to assist users with any questions or problems.</w:t>
      </w:r>
    </w:p>
    <w:p w14:paraId="5082E349">
      <w:pPr>
        <w:pStyle w:val="11"/>
        <w:bidi w:val="0"/>
        <w:jc w:val="left"/>
        <w:rPr>
          <w:rFonts w:hint="default" w:ascii="Times New Roman" w:hAnsi="Times New Roman" w:cs="Times New Roman"/>
        </w:rPr>
      </w:pPr>
      <w:r>
        <w:rPr>
          <w:rFonts w:hint="default" w:ascii="Times New Roman" w:hAnsi="Times New Roman" w:cs="Times New Roman"/>
        </w:rPr>
        <w:t xml:space="preserve">By adhering to this project plan, the </w:t>
      </w:r>
      <w:r>
        <w:rPr>
          <w:rFonts w:hint="default" w:ascii="Times New Roman" w:hAnsi="Times New Roman" w:eastAsia="SimSun" w:cs="Times New Roman"/>
          <w:sz w:val="24"/>
          <w:szCs w:val="24"/>
        </w:rPr>
        <w:t>products and bidding</w:t>
      </w:r>
      <w:r>
        <w:rPr>
          <w:rFonts w:hint="default" w:ascii="Times New Roman" w:hAnsi="Times New Roman" w:cs="Times New Roman"/>
        </w:rPr>
        <w:t xml:space="preserve"> aims to deliver a robust and user-friendly platform that supports individuals in achieving their </w:t>
      </w:r>
      <w:r>
        <w:rPr>
          <w:rFonts w:hint="default" w:ascii="Times New Roman" w:hAnsi="Times New Roman" w:cs="Times New Roman"/>
          <w:lang w:val="en-IN"/>
        </w:rPr>
        <w:t xml:space="preserve">buying </w:t>
      </w:r>
      <w:r>
        <w:rPr>
          <w:rFonts w:hint="default" w:ascii="Times New Roman" w:hAnsi="Times New Roman" w:cs="Times New Roman"/>
        </w:rPr>
        <w:t>goals efficiently and effectively.</w:t>
      </w:r>
    </w:p>
    <w:p w14:paraId="30369732">
      <w:pPr>
        <w:pStyle w:val="11"/>
        <w:bidi w:val="0"/>
        <w:jc w:val="left"/>
        <w:rPr>
          <w:rFonts w:hint="default" w:ascii="Times New Roman" w:hAnsi="Times New Roman" w:cs="Times New Roman"/>
        </w:rPr>
      </w:pPr>
    </w:p>
    <w:p w14:paraId="6DD9EBF9">
      <w:pP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br w:type="page"/>
      </w:r>
    </w:p>
    <w:p w14:paraId="7A41DACB">
      <w:pPr>
        <w:pStyle w:val="11"/>
        <w:bidi w:val="0"/>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Major findings and outcomes</w:t>
      </w:r>
    </w:p>
    <w:p w14:paraId="344E376C">
      <w:pPr>
        <w:pStyle w:val="11"/>
        <w:bidi w:val="0"/>
        <w:jc w:val="left"/>
        <w:rPr>
          <w:rFonts w:hint="default" w:ascii="Times New Roman" w:hAnsi="Times New Roman" w:cs="Times New Roman"/>
        </w:rPr>
      </w:pPr>
    </w:p>
    <w:p w14:paraId="4ED9C8F7">
      <w:pPr>
        <w:keepNext w:val="0"/>
        <w:keepLines w:val="0"/>
        <w:widowControl/>
        <w:numPr>
          <w:ilvl w:val="0"/>
          <w:numId w:val="10"/>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Seamless integration of bidding functionalities for dynamic pricing.</w:t>
      </w:r>
    </w:p>
    <w:p w14:paraId="30E0A17A">
      <w:pPr>
        <w:keepNext w:val="0"/>
        <w:keepLines w:val="0"/>
        <w:widowControl/>
        <w:numPr>
          <w:ilvl w:val="0"/>
          <w:numId w:val="10"/>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user-friendly interface for both buyers and sellers.</w:t>
      </w:r>
    </w:p>
    <w:p w14:paraId="00C8A535">
      <w:pPr>
        <w:keepNext w:val="0"/>
        <w:keepLines w:val="0"/>
        <w:widowControl/>
        <w:numPr>
          <w:ilvl w:val="0"/>
          <w:numId w:val="10"/>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Secure transactions with robust authentication and payment gateways.</w:t>
      </w:r>
    </w:p>
    <w:p w14:paraId="29D49AB3">
      <w:pPr>
        <w:keepNext w:val="0"/>
        <w:keepLines w:val="0"/>
        <w:widowControl/>
        <w:numPr>
          <w:ilvl w:val="0"/>
          <w:numId w:val="10"/>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Real-time updates to improve user engagement.</w:t>
      </w:r>
    </w:p>
    <w:p w14:paraId="64D3ACC0">
      <w:pPr>
        <w:keepNext w:val="0"/>
        <w:keepLines w:val="0"/>
        <w:widowControl/>
        <w:numPr>
          <w:ilvl w:val="0"/>
          <w:numId w:val="10"/>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Scalable and responsive design to accommodate growing user demands.</w:t>
      </w:r>
    </w:p>
    <w:p w14:paraId="14259445">
      <w:pPr>
        <w:rPr>
          <w:rFonts w:hint="default" w:ascii="Times New Roman" w:hAnsi="Times New Roman" w:eastAsia="Times New Roman" w:cs="Times New Roman"/>
          <w:b/>
          <w:sz w:val="24"/>
          <w:szCs w:val="24"/>
          <w:u w:val="single"/>
        </w:rPr>
      </w:pPr>
      <w:r>
        <w:rPr>
          <w:rFonts w:hint="default" w:ascii="Times New Roman" w:hAnsi="Times New Roman" w:eastAsia="Times New Roman" w:cs="Times New Roman"/>
          <w:b/>
          <w:sz w:val="24"/>
          <w:szCs w:val="24"/>
          <w:u w:val="single"/>
        </w:rPr>
        <w:br w:type="page"/>
      </w:r>
    </w:p>
    <w:p w14:paraId="053270CF">
      <w:pPr>
        <w:pStyle w:val="5"/>
        <w:jc w:val="center"/>
        <w:rPr>
          <w:rFonts w:hint="default" w:ascii="Times New Roman" w:hAnsi="Times New Roman" w:eastAsia="Times New Roman" w:cs="Times New Roman"/>
          <w:b/>
          <w:sz w:val="40"/>
          <w:szCs w:val="40"/>
          <w:u w:val="single"/>
        </w:rPr>
      </w:pPr>
      <w:r>
        <w:rPr>
          <w:rFonts w:hint="default" w:ascii="Times New Roman" w:hAnsi="Times New Roman" w:eastAsia="Times New Roman" w:cs="Times New Roman"/>
          <w:b/>
          <w:sz w:val="40"/>
          <w:szCs w:val="40"/>
          <w:u w:val="single"/>
        </w:rPr>
        <w:t>Conclusion</w:t>
      </w:r>
    </w:p>
    <w:p w14:paraId="423F4DA0">
      <w:pPr>
        <w:pStyle w:val="3"/>
        <w:jc w:val="center"/>
        <w:rPr>
          <w:rFonts w:hint="default" w:ascii="Times New Roman" w:hAnsi="Times New Roman" w:eastAsia="Times New Roman" w:cs="Times New Roman"/>
          <w:b/>
          <w:sz w:val="40"/>
          <w:szCs w:val="40"/>
          <w:u w:val="single"/>
        </w:rPr>
      </w:pPr>
    </w:p>
    <w:p w14:paraId="0E69B3A0">
      <w:pPr>
        <w:pStyle w:val="1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20"/>
          <w:rFonts w:hint="default" w:ascii="Times New Roman" w:hAnsi="Times New Roman" w:cs="Times New Roman"/>
        </w:rPr>
        <w:t>BidCommerce Website</w:t>
      </w:r>
      <w:r>
        <w:rPr>
          <w:rFonts w:hint="default" w:ascii="Times New Roman" w:hAnsi="Times New Roman" w:cs="Times New Roman"/>
        </w:rPr>
        <w:t xml:space="preserve"> project successfully delivers a robust and scalable e-commerce platform with dynamic bidding functionalities. By addressing gaps in existing e-commerce solutions, the website empowers users to participate in competitive auctions while ensuring a seamless experience for buyers and sellers.</w:t>
      </w:r>
    </w:p>
    <w:p w14:paraId="6FF92E46">
      <w:pPr>
        <w:pStyle w:val="19"/>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project incorporates modern web technologies like React.js, Node.js, Express.js, and MongoDB, providing a comprehensive tool to manage products, bids, and transactions efficiently. Continuous improvements and user feedback will help evolve the platform to meet future e-commerce challenges and user expectations.</w:t>
      </w:r>
    </w:p>
    <w:p w14:paraId="223C48B1">
      <w:pPr>
        <w:rPr>
          <w:rFonts w:hint="default" w:ascii="Times New Roman" w:hAnsi="Times New Roman" w:eastAsia="Times New Roman" w:cs="Times New Roman"/>
          <w:b/>
          <w:bCs/>
          <w:sz w:val="40"/>
          <w:szCs w:val="40"/>
          <w:u w:val="single"/>
        </w:rPr>
      </w:pPr>
      <w:r>
        <w:rPr>
          <w:rFonts w:hint="default" w:ascii="Times New Roman" w:hAnsi="Times New Roman" w:eastAsia="Times New Roman" w:cs="Times New Roman"/>
          <w:b/>
          <w:bCs/>
          <w:sz w:val="40"/>
          <w:szCs w:val="40"/>
          <w:u w:val="single"/>
        </w:rPr>
        <w:br w:type="page"/>
      </w:r>
    </w:p>
    <w:p w14:paraId="33B0145E">
      <w:pPr>
        <w:pStyle w:val="3"/>
        <w:jc w:val="center"/>
        <w:rPr>
          <w:rFonts w:hint="default" w:ascii="Times New Roman" w:hAnsi="Times New Roman" w:eastAsia="Times New Roman" w:cs="Times New Roman"/>
          <w:b/>
          <w:bCs/>
          <w:sz w:val="40"/>
          <w:szCs w:val="40"/>
          <w:u w:val="single"/>
        </w:rPr>
      </w:pPr>
      <w:r>
        <w:rPr>
          <w:rFonts w:hint="default" w:ascii="Times New Roman" w:hAnsi="Times New Roman" w:eastAsia="Times New Roman" w:cs="Times New Roman"/>
          <w:b/>
          <w:bCs/>
          <w:sz w:val="40"/>
          <w:szCs w:val="40"/>
          <w:u w:val="single"/>
        </w:rPr>
        <w:t>REFERENCES</w:t>
      </w:r>
    </w:p>
    <w:p w14:paraId="285FAF38">
      <w:pPr>
        <w:pStyle w:val="3"/>
        <w:jc w:val="center"/>
        <w:rPr>
          <w:rFonts w:hint="default" w:ascii="Times New Roman" w:hAnsi="Times New Roman" w:eastAsia="Times New Roman" w:cs="Times New Roman"/>
          <w:b/>
          <w:bCs/>
          <w:sz w:val="40"/>
          <w:szCs w:val="40"/>
          <w:u w:val="single"/>
        </w:rPr>
      </w:pPr>
    </w:p>
    <w:p w14:paraId="36F39F94">
      <w:pPr>
        <w:pStyle w:val="3"/>
        <w:jc w:val="center"/>
        <w:rPr>
          <w:rFonts w:hint="default" w:ascii="Times New Roman" w:hAnsi="Times New Roman" w:eastAsia="Times New Roman" w:cs="Times New Roman"/>
          <w:b/>
          <w:bCs/>
          <w:sz w:val="40"/>
          <w:szCs w:val="40"/>
          <w:u w:val="single"/>
        </w:rPr>
      </w:pPr>
    </w:p>
    <w:p w14:paraId="70B0C7E8">
      <w:pPr>
        <w:pStyle w:val="3"/>
        <w:jc w:val="center"/>
        <w:rPr>
          <w:rFonts w:hint="default" w:ascii="Times New Roman" w:hAnsi="Times New Roman" w:eastAsia="Times New Roman" w:cs="Times New Roman"/>
          <w:b/>
          <w:bCs/>
          <w:sz w:val="40"/>
          <w:szCs w:val="40"/>
          <w:u w:val="single"/>
        </w:rPr>
      </w:pPr>
    </w:p>
    <w:p w14:paraId="6DFBC185">
      <w:pPr>
        <w:rPr>
          <w:rFonts w:hint="default" w:ascii="Times New Roman" w:hAnsi="Times New Roman" w:cs="Times New Roman"/>
        </w:rPr>
      </w:pPr>
      <w:r>
        <w:rPr>
          <w:rFonts w:hint="default" w:ascii="Times New Roman" w:hAnsi="Times New Roman" w:cs="Times New Roman"/>
          <w:sz w:val="24"/>
          <w:szCs w:val="24"/>
        </w:rPr>
        <w:t xml:space="preserve">For the References section, I list the online resources, libraries, and documentation that helped me complete my project.  </w:t>
      </w:r>
    </w:p>
    <w:p w14:paraId="3DA81604">
      <w:pPr>
        <w:rPr>
          <w:rFonts w:hint="default" w:ascii="Times New Roman" w:hAnsi="Times New Roman" w:cs="Times New Roman"/>
          <w:sz w:val="24"/>
          <w:szCs w:val="24"/>
        </w:rPr>
      </w:pPr>
    </w:p>
    <w:p w14:paraId="2D621AF1">
      <w:pPr>
        <w:rPr>
          <w:rFonts w:hint="default" w:ascii="Times New Roman" w:hAnsi="Times New Roman" w:cs="Times New Roman"/>
        </w:rPr>
      </w:pP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8"/>
          <w:szCs w:val="28"/>
        </w:rPr>
        <w:t>Official documentation</w:t>
      </w:r>
      <w:r>
        <w:rPr>
          <w:rFonts w:hint="default" w:ascii="Times New Roman" w:hAnsi="Times New Roman" w:eastAsia="Times New Roman" w:cs="Times New Roman"/>
          <w:b/>
          <w:sz w:val="24"/>
          <w:szCs w:val="24"/>
        </w:rPr>
        <w:t xml:space="preserve"> </w:t>
      </w:r>
    </w:p>
    <w:p w14:paraId="0C46AB59">
      <w:pPr>
        <w:numPr>
          <w:ilvl w:val="0"/>
          <w:numId w:val="0"/>
        </w:numPr>
        <w:spacing w:line="240" w:lineRule="auto"/>
        <w:ind w:left="2334" w:firstLine="0"/>
        <w:rPr>
          <w:rFonts w:hint="default" w:ascii="Times New Roman" w:hAnsi="Times New Roman" w:cs="Times New Roman"/>
        </w:rPr>
      </w:pPr>
      <w:r>
        <w:rPr>
          <w:rFonts w:hint="default" w:ascii="Times New Roman" w:hAnsi="Times New Roman" w:eastAsia="Times New Roman" w:cs="Times New Roman"/>
          <w:b w:val="0"/>
          <w:bCs w:val="0"/>
          <w:sz w:val="24"/>
          <w:szCs w:val="24"/>
        </w:rPr>
        <w:t xml:space="preserve"> React Documentation: </w:t>
      </w:r>
      <w:r>
        <w:rPr>
          <w:rFonts w:hint="default" w:ascii="Times New Roman" w:hAnsi="Times New Roman" w:cs="Times New Roman"/>
        </w:rPr>
        <w:fldChar w:fldCharType="begin"/>
      </w:r>
      <w:r>
        <w:rPr>
          <w:rFonts w:hint="default" w:ascii="Times New Roman" w:hAnsi="Times New Roman" w:cs="Times New Roman"/>
        </w:rPr>
        <w:instrText xml:space="preserve"> HYPERLINK "https://reactjs.org/docs/getting-started.html" \h </w:instrText>
      </w:r>
      <w:r>
        <w:rPr>
          <w:rFonts w:hint="default" w:ascii="Times New Roman" w:hAnsi="Times New Roman" w:cs="Times New Roman"/>
        </w:rPr>
        <w:fldChar w:fldCharType="separate"/>
      </w:r>
      <w:r>
        <w:rPr>
          <w:rFonts w:hint="default" w:ascii="Times New Roman" w:hAnsi="Times New Roman" w:eastAsia="Times New Roman" w:cs="Times New Roman"/>
          <w:b w:val="0"/>
          <w:bCs w:val="0"/>
          <w:color w:val="1155CC"/>
          <w:sz w:val="24"/>
          <w:szCs w:val="24"/>
          <w:u w:val="single"/>
        </w:rPr>
        <w:t xml:space="preserve">https://reactjs.org/docs/getting-started.html </w:t>
      </w:r>
      <w:r>
        <w:rPr>
          <w:rFonts w:hint="default" w:ascii="Times New Roman" w:hAnsi="Times New Roman" w:eastAsia="Times New Roman" w:cs="Times New Roman"/>
          <w:b w:val="0"/>
          <w:bCs w:val="0"/>
          <w:color w:val="1155CC"/>
          <w:sz w:val="24"/>
          <w:szCs w:val="24"/>
          <w:u w:val="single"/>
        </w:rPr>
        <w:fldChar w:fldCharType="end"/>
      </w:r>
    </w:p>
    <w:p w14:paraId="5E1E84CD">
      <w:pPr>
        <w:numPr>
          <w:ilvl w:val="0"/>
          <w:numId w:val="0"/>
        </w:numPr>
        <w:spacing w:line="240" w:lineRule="auto"/>
        <w:ind w:left="2334" w:firstLine="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Node.js Documentation: </w:t>
      </w:r>
      <w:r>
        <w:rPr>
          <w:rFonts w:hint="default" w:ascii="Times New Roman" w:hAnsi="Times New Roman" w:cs="Times New Roman"/>
        </w:rPr>
        <w:fldChar w:fldCharType="begin"/>
      </w:r>
      <w:r>
        <w:rPr>
          <w:rFonts w:hint="default" w:ascii="Times New Roman" w:hAnsi="Times New Roman" w:cs="Times New Roman"/>
        </w:rPr>
        <w:instrText xml:space="preserve"> HYPERLINK "https://nodejs.org/en/docs/"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https://nodejs.org/en/docs/</w:t>
      </w:r>
      <w:r>
        <w:rPr>
          <w:rFonts w:hint="default" w:ascii="Times New Roman" w:hAnsi="Times New Roman" w:eastAsia="Times New Roman" w:cs="Times New Roman"/>
          <w:color w:val="1155CC"/>
          <w:sz w:val="24"/>
          <w:szCs w:val="24"/>
          <w:u w:val="single"/>
        </w:rPr>
        <w:fldChar w:fldCharType="end"/>
      </w:r>
    </w:p>
    <w:p w14:paraId="72DC504D">
      <w:pPr>
        <w:numPr>
          <w:ilvl w:val="0"/>
          <w:numId w:val="0"/>
        </w:numPr>
        <w:spacing w:line="240" w:lineRule="auto"/>
        <w:ind w:left="2334" w:firstLine="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MongoDB Documentation: </w:t>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"https://www.mongodb.com/docs/"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https://www.mongodb.com/docs/</w:t>
      </w:r>
      <w:r>
        <w:rPr>
          <w:rFonts w:hint="default" w:ascii="Times New Roman" w:hAnsi="Times New Roman" w:eastAsia="Times New Roman" w:cs="Times New Roman"/>
          <w:color w:val="1155CC"/>
          <w:sz w:val="24"/>
          <w:szCs w:val="24"/>
          <w:u w:val="single"/>
        </w:rPr>
        <w:fldChar w:fldCharType="end"/>
      </w:r>
    </w:p>
    <w:p w14:paraId="0BF4A193">
      <w:pPr>
        <w:numPr>
          <w:ilvl w:val="0"/>
          <w:numId w:val="0"/>
        </w:numPr>
        <w:spacing w:line="240" w:lineRule="auto"/>
        <w:ind w:left="2334" w:firstLine="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Express.js documentation: </w:t>
      </w:r>
      <w:r>
        <w:rPr>
          <w:rFonts w:hint="default" w:ascii="Times New Roman" w:hAnsi="Times New Roman" w:cs="Times New Roman"/>
        </w:rPr>
        <w:fldChar w:fldCharType="begin"/>
      </w:r>
      <w:r>
        <w:rPr>
          <w:rFonts w:hint="default" w:ascii="Times New Roman" w:hAnsi="Times New Roman" w:cs="Times New Roman"/>
        </w:rPr>
        <w:instrText xml:space="preserve"> HYPERLINK "https://expressjs.com/en/guide/routing.html"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https://expressjs.com/en/guide/routing.html</w:t>
      </w:r>
      <w:r>
        <w:rPr>
          <w:rFonts w:hint="default" w:ascii="Times New Roman" w:hAnsi="Times New Roman" w:eastAsia="Times New Roman" w:cs="Times New Roman"/>
          <w:color w:val="1155CC"/>
          <w:sz w:val="24"/>
          <w:szCs w:val="24"/>
          <w:u w:val="single"/>
        </w:rPr>
        <w:fldChar w:fldCharType="end"/>
      </w:r>
    </w:p>
    <w:p w14:paraId="4F52142F">
      <w:pPr>
        <w:numPr>
          <w:ilvl w:val="0"/>
          <w:numId w:val="0"/>
        </w:numPr>
        <w:spacing w:line="240" w:lineRule="auto"/>
        <w:ind w:left="1614" w:firstLine="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b w:val="0"/>
          <w:bCs w:val="0"/>
          <w:sz w:val="24"/>
          <w:szCs w:val="24"/>
        </w:rPr>
        <w:t xml:space="preserve">Redux documentation: </w:t>
      </w:r>
      <w:r>
        <w:rPr>
          <w:rFonts w:hint="default" w:ascii="Times New Roman" w:hAnsi="Times New Roman" w:cs="Times New Roman"/>
        </w:rPr>
        <w:fldChar w:fldCharType="begin"/>
      </w:r>
      <w:r>
        <w:rPr>
          <w:rFonts w:hint="default" w:ascii="Times New Roman" w:hAnsi="Times New Roman" w:cs="Times New Roman"/>
        </w:rPr>
        <w:instrText xml:space="preserve"> HYPERLINK "https://redux.js.org/usage/" \h </w:instrText>
      </w:r>
      <w:r>
        <w:rPr>
          <w:rFonts w:hint="default" w:ascii="Times New Roman" w:hAnsi="Times New Roman" w:cs="Times New Roman"/>
        </w:rPr>
        <w:fldChar w:fldCharType="separate"/>
      </w:r>
      <w:r>
        <w:rPr>
          <w:rStyle w:val="17"/>
          <w:rFonts w:hint="default" w:ascii="Times New Roman" w:hAnsi="Times New Roman" w:eastAsia="Times New Roman" w:cs="Times New Roman"/>
          <w:b w:val="0"/>
          <w:bCs w:val="0"/>
          <w:color w:val="1155CC"/>
          <w:sz w:val="24"/>
          <w:szCs w:val="24"/>
          <w:u w:val="single"/>
        </w:rPr>
        <w:t>https://redux.js.org/usage/</w:t>
      </w:r>
      <w:r>
        <w:rPr>
          <w:rStyle w:val="17"/>
          <w:rFonts w:hint="default" w:ascii="Times New Roman" w:hAnsi="Times New Roman" w:eastAsia="Times New Roman" w:cs="Times New Roman"/>
          <w:b w:val="0"/>
          <w:bCs w:val="0"/>
          <w:color w:val="1155CC"/>
          <w:sz w:val="24"/>
          <w:szCs w:val="24"/>
          <w:u w:val="single"/>
        </w:rPr>
        <w:fldChar w:fldCharType="end"/>
      </w:r>
    </w:p>
    <w:p w14:paraId="63919527">
      <w:pPr>
        <w:pStyle w:val="3"/>
        <w:rPr>
          <w:rFonts w:hint="default" w:ascii="Times New Roman" w:hAnsi="Times New Roman" w:eastAsia="Times New Roman" w:cs="Times New Roman"/>
          <w:b/>
          <w:sz w:val="32"/>
          <w:szCs w:val="32"/>
          <w:u w:val="single"/>
        </w:rPr>
      </w:pPr>
    </w:p>
    <w:p w14:paraId="6AEA07B9">
      <w:pPr>
        <w:pStyle w:val="3"/>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sz w:val="28"/>
          <w:szCs w:val="28"/>
          <w:u w:val="none"/>
        </w:rPr>
        <w:tab/>
      </w:r>
      <w:r>
        <w:rPr>
          <w:rFonts w:hint="default" w:ascii="Times New Roman" w:hAnsi="Times New Roman" w:eastAsia="Times New Roman" w:cs="Times New Roman"/>
          <w:b/>
          <w:sz w:val="28"/>
          <w:szCs w:val="28"/>
          <w:u w:val="none"/>
        </w:rPr>
        <w:tab/>
      </w:r>
      <w:r>
        <w:rPr>
          <w:rFonts w:hint="default" w:ascii="Times New Roman" w:hAnsi="Times New Roman" w:eastAsia="Times New Roman" w:cs="Times New Roman"/>
          <w:b/>
          <w:sz w:val="28"/>
          <w:szCs w:val="28"/>
          <w:u w:val="none"/>
        </w:rPr>
        <w:t>Libraries and packages</w:t>
      </w:r>
      <w:r>
        <w:rPr>
          <w:rFonts w:hint="default" w:ascii="Times New Roman" w:hAnsi="Times New Roman" w:eastAsia="Times New Roman" w:cs="Times New Roman"/>
          <w:b/>
          <w:sz w:val="28"/>
          <w:szCs w:val="28"/>
          <w:u w:val="single"/>
        </w:rPr>
        <w:t xml:space="preserve">    </w:t>
      </w:r>
    </w:p>
    <w:p w14:paraId="17E5B734">
      <w:pPr>
        <w:pStyle w:val="3"/>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val="0"/>
          <w:bCs w:val="0"/>
          <w:sz w:val="28"/>
          <w:szCs w:val="28"/>
          <w:u w:val="none"/>
        </w:rPr>
        <w:t xml:space="preserve"> </w:t>
      </w:r>
      <w:r>
        <w:rPr>
          <w:rFonts w:hint="default" w:ascii="Times New Roman" w:hAnsi="Times New Roman" w:eastAsia="Times New Roman" w:cs="Times New Roman"/>
          <w:b w:val="0"/>
          <w:bCs w:val="0"/>
          <w:sz w:val="28"/>
          <w:szCs w:val="28"/>
          <w:u w:val="none"/>
        </w:rPr>
        <w:tab/>
      </w:r>
      <w:r>
        <w:rPr>
          <w:rFonts w:hint="default" w:ascii="Times New Roman" w:hAnsi="Times New Roman" w:eastAsia="Times New Roman" w:cs="Times New Roman"/>
          <w:b w:val="0"/>
          <w:bCs w:val="0"/>
          <w:sz w:val="28"/>
          <w:szCs w:val="28"/>
          <w:u w:val="none"/>
        </w:rPr>
        <w:tab/>
      </w:r>
      <w:r>
        <w:rPr>
          <w:rFonts w:hint="default" w:ascii="Times New Roman" w:hAnsi="Times New Roman" w:eastAsia="Times New Roman" w:cs="Times New Roman"/>
          <w:b w:val="0"/>
          <w:bCs w:val="0"/>
          <w:sz w:val="28"/>
          <w:szCs w:val="28"/>
          <w:u w:val="none"/>
        </w:rPr>
        <w:tab/>
      </w:r>
      <w:r>
        <w:rPr>
          <w:rFonts w:hint="default" w:ascii="Times New Roman" w:hAnsi="Times New Roman" w:eastAsia="Times New Roman" w:cs="Times New Roman"/>
          <w:b w:val="0"/>
          <w:bCs w:val="0"/>
          <w:sz w:val="28"/>
          <w:szCs w:val="28"/>
          <w:u w:val="none"/>
        </w:rPr>
        <w:t xml:space="preserve">   </w:t>
      </w:r>
      <w:r>
        <w:rPr>
          <w:rFonts w:hint="default" w:ascii="Times New Roman" w:hAnsi="Times New Roman" w:eastAsia="Times New Roman" w:cs="Times New Roman"/>
          <w:sz w:val="24"/>
          <w:szCs w:val="24"/>
        </w:rPr>
        <w:t xml:space="preserve">"react": </w:t>
      </w:r>
      <w:r>
        <w:rPr>
          <w:rFonts w:hint="default" w:ascii="Times New Roman" w:hAnsi="Times New Roman" w:cs="Times New Roman"/>
        </w:rPr>
        <w:fldChar w:fldCharType="begin"/>
      </w:r>
      <w:r>
        <w:rPr>
          <w:rFonts w:hint="default" w:ascii="Times New Roman" w:hAnsi="Times New Roman" w:cs="Times New Roman"/>
        </w:rPr>
        <w:instrText xml:space="preserve"> HYPERLINK "https://www.npmjs.com/package/react"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 xml:space="preserve">https://www.npmjs.com/package/react </w:t>
      </w:r>
      <w:r>
        <w:rPr>
          <w:rFonts w:hint="default" w:ascii="Times New Roman" w:hAnsi="Times New Roman" w:eastAsia="Times New Roman" w:cs="Times New Roman"/>
          <w:color w:val="1155CC"/>
          <w:sz w:val="24"/>
          <w:szCs w:val="24"/>
          <w:u w:val="single"/>
        </w:rPr>
        <w:fldChar w:fldCharType="end"/>
      </w:r>
    </w:p>
    <w:p w14:paraId="017B8C82">
      <w:pPr>
        <w:numPr>
          <w:ilvl w:val="0"/>
          <w:numId w:val="0"/>
        </w:numPr>
        <w:spacing w:line="240" w:lineRule="auto"/>
        <w:ind w:left="2334" w:firstLine="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"express": </w:t>
      </w:r>
      <w:r>
        <w:rPr>
          <w:rFonts w:hint="default" w:ascii="Times New Roman" w:hAnsi="Times New Roman" w:cs="Times New Roman"/>
        </w:rPr>
        <w:fldChar w:fldCharType="begin"/>
      </w:r>
      <w:r>
        <w:rPr>
          <w:rFonts w:hint="default" w:ascii="Times New Roman" w:hAnsi="Times New Roman" w:cs="Times New Roman"/>
        </w:rPr>
        <w:instrText xml:space="preserve"> HYPERLINK "" \h </w:instrText>
      </w:r>
      <w:r>
        <w:rPr>
          <w:rFonts w:hint="default" w:ascii="Times New Roman" w:hAnsi="Times New Roman" w:cs="Times New Roman"/>
        </w:rPr>
        <w:fldChar w:fldCharType="separate"/>
      </w:r>
      <w:r>
        <w:rPr>
          <w:rStyle w:val="17"/>
          <w:rFonts w:hint="default" w:ascii="Times New Roman" w:hAnsi="Times New Roman" w:eastAsia="Times New Roman" w:cs="Times New Roman"/>
          <w:color w:val="1155CC"/>
          <w:sz w:val="24"/>
          <w:szCs w:val="24"/>
          <w:u w:val="single"/>
        </w:rPr>
        <w:t>https://www.npmjs.com/package/express</w:t>
      </w:r>
      <w:r>
        <w:rPr>
          <w:rStyle w:val="17"/>
          <w:rFonts w:hint="default" w:ascii="Times New Roman" w:hAnsi="Times New Roman" w:eastAsia="Times New Roman" w:cs="Times New Roman"/>
          <w:color w:val="1155CC"/>
          <w:sz w:val="24"/>
          <w:szCs w:val="24"/>
          <w:u w:val="single"/>
        </w:rPr>
        <w:fldChar w:fldCharType="end"/>
      </w:r>
    </w:p>
    <w:p w14:paraId="412836E3">
      <w:pPr>
        <w:numPr>
          <w:ilvl w:val="0"/>
          <w:numId w:val="0"/>
        </w:numPr>
        <w:spacing w:line="240" w:lineRule="auto"/>
        <w:ind w:left="2334" w:firstLine="0"/>
        <w:rPr>
          <w:rFonts w:hint="default" w:ascii="Times New Roman" w:hAnsi="Times New Roman" w:eastAsia="Times New Roman" w:cs="Times New Roman"/>
          <w:sz w:val="24"/>
          <w:szCs w:val="24"/>
        </w:rPr>
      </w:pPr>
      <w:r>
        <w:rPr>
          <w:rFonts w:hint="default" w:ascii="Times New Roman" w:hAnsi="Times New Roman" w:eastAsia="Times New Roman" w:cs="Times New Roman"/>
          <w:b w:val="0"/>
          <w:bCs w:val="0"/>
          <w:sz w:val="24"/>
          <w:szCs w:val="24"/>
          <w:u w:val="none"/>
        </w:rPr>
        <w:t xml:space="preserve">"node.js" : </w:t>
      </w:r>
      <w:r>
        <w:rPr>
          <w:rFonts w:hint="default" w:ascii="Times New Roman" w:hAnsi="Times New Roman" w:cs="Times New Roman"/>
        </w:rPr>
        <w:fldChar w:fldCharType="begin"/>
      </w:r>
      <w:r>
        <w:rPr>
          <w:rFonts w:hint="default" w:ascii="Times New Roman" w:hAnsi="Times New Roman" w:cs="Times New Roman"/>
        </w:rPr>
        <w:instrText xml:space="preserve"> HYPERLINK "" \h </w:instrText>
      </w:r>
      <w:r>
        <w:rPr>
          <w:rFonts w:hint="default" w:ascii="Times New Roman" w:hAnsi="Times New Roman" w:cs="Times New Roman"/>
        </w:rPr>
        <w:fldChar w:fldCharType="separate"/>
      </w:r>
      <w:r>
        <w:rPr>
          <w:rStyle w:val="17"/>
          <w:rFonts w:hint="default" w:ascii="Times New Roman" w:hAnsi="Times New Roman" w:eastAsia="Times New Roman" w:cs="Times New Roman"/>
          <w:b w:val="0"/>
          <w:bCs w:val="0"/>
          <w:color w:val="1155CC"/>
          <w:sz w:val="24"/>
          <w:szCs w:val="24"/>
          <w:u w:val="none"/>
        </w:rPr>
        <w:t>https://www.npmjs.com/package/node</w:t>
      </w:r>
      <w:r>
        <w:rPr>
          <w:rStyle w:val="17"/>
          <w:rFonts w:hint="default" w:ascii="Times New Roman" w:hAnsi="Times New Roman" w:eastAsia="Times New Roman" w:cs="Times New Roman"/>
          <w:b w:val="0"/>
          <w:bCs w:val="0"/>
          <w:color w:val="1155CC"/>
          <w:sz w:val="24"/>
          <w:szCs w:val="24"/>
          <w:u w:val="none"/>
        </w:rPr>
        <w:fldChar w:fldCharType="end"/>
      </w:r>
    </w:p>
    <w:p w14:paraId="37354CA4">
      <w:pPr>
        <w:spacing w:line="240" w:lineRule="auto"/>
        <w:rPr>
          <w:rFonts w:hint="default" w:ascii="Times New Roman" w:hAnsi="Times New Roman" w:eastAsia="Times New Roman" w:cs="Times New Roman"/>
          <w:sz w:val="24"/>
          <w:szCs w:val="24"/>
        </w:rPr>
      </w:pPr>
    </w:p>
    <w:p w14:paraId="7DF7FC4A">
      <w:pPr>
        <w:spacing w:line="240" w:lineRule="auto"/>
        <w:rPr>
          <w:rFonts w:hint="default" w:ascii="Times New Roman" w:hAnsi="Times New Roman" w:cs="Times New Roman"/>
          <w:b w:val="0"/>
          <w:bCs w:val="0"/>
        </w:rPr>
      </w:pPr>
      <w:r>
        <w:rPr>
          <w:rFonts w:hint="default" w:ascii="Times New Roman" w:hAnsi="Times New Roman" w:cs="Times New Roman"/>
          <w:b w:val="0"/>
          <w:bCs w:val="0"/>
        </w:rPr>
        <w:tab/>
      </w:r>
      <w:r>
        <w:rPr>
          <w:rFonts w:hint="default" w:ascii="Times New Roman" w:hAnsi="Times New Roman" w:cs="Times New Roman"/>
          <w:b w:val="0"/>
          <w:bCs w:val="0"/>
        </w:rPr>
        <w:tab/>
      </w:r>
      <w:r>
        <w:rPr>
          <w:rFonts w:hint="default" w:ascii="Times New Roman" w:hAnsi="Times New Roman" w:eastAsia="Times New Roman" w:cs="Times New Roman"/>
          <w:b/>
          <w:bCs w:val="0"/>
          <w:sz w:val="28"/>
          <w:szCs w:val="28"/>
        </w:rPr>
        <w:t>Other resources</w:t>
      </w:r>
    </w:p>
    <w:p w14:paraId="5610158D">
      <w:pPr>
        <w:spacing w:line="240" w:lineRule="auto"/>
        <w:rPr>
          <w:rFonts w:hint="default" w:ascii="Times New Roman" w:hAnsi="Times New Roman" w:cs="Times New Roman"/>
          <w:b w:val="0"/>
          <w:bCs w:val="0"/>
        </w:rPr>
      </w:pPr>
      <w:r>
        <w:rPr>
          <w:rFonts w:hint="default" w:ascii="Times New Roman" w:hAnsi="Times New Roman" w:eastAsia="Times New Roman" w:cs="Times New Roman"/>
          <w:b/>
          <w:bCs w:val="0"/>
          <w:sz w:val="28"/>
          <w:szCs w:val="28"/>
        </w:rPr>
        <w:tab/>
      </w:r>
      <w:r>
        <w:rPr>
          <w:rFonts w:hint="default" w:ascii="Times New Roman" w:hAnsi="Times New Roman" w:eastAsia="Times New Roman" w:cs="Times New Roman"/>
          <w:b/>
          <w:bCs w:val="0"/>
          <w:sz w:val="28"/>
          <w:szCs w:val="28"/>
        </w:rPr>
        <w:tab/>
      </w:r>
      <w:r>
        <w:rPr>
          <w:rFonts w:hint="default" w:ascii="Times New Roman" w:hAnsi="Times New Roman" w:eastAsia="Times New Roman" w:cs="Times New Roman"/>
          <w:b/>
          <w:bCs w:val="0"/>
          <w:sz w:val="28"/>
          <w:szCs w:val="28"/>
        </w:rPr>
        <w:tab/>
      </w:r>
      <w:r>
        <w:rPr>
          <w:rFonts w:hint="default" w:ascii="Times New Roman" w:hAnsi="Times New Roman" w:eastAsia="Times New Roman" w:cs="Times New Roman"/>
          <w:b/>
          <w:bCs w:val="0"/>
          <w:sz w:val="28"/>
          <w:szCs w:val="28"/>
        </w:rPr>
        <w:t xml:space="preserve">   </w:t>
      </w:r>
      <w:r>
        <w:rPr>
          <w:rFonts w:hint="default" w:ascii="Times New Roman" w:hAnsi="Times New Roman" w:eastAsia="Times New Roman" w:cs="Times New Roman"/>
          <w:b w:val="0"/>
          <w:bCs w:val="0"/>
          <w:sz w:val="24"/>
          <w:szCs w:val="24"/>
          <w:u w:val="none"/>
        </w:rPr>
        <w:t xml:space="preserve">Stack Overflow: </w:t>
      </w:r>
      <w:r>
        <w:rPr>
          <w:rFonts w:hint="default" w:ascii="Times New Roman" w:hAnsi="Times New Roman" w:cs="Times New Roman"/>
        </w:rPr>
        <w:fldChar w:fldCharType="begin"/>
      </w:r>
      <w:r>
        <w:rPr>
          <w:rFonts w:hint="default" w:ascii="Times New Roman" w:hAnsi="Times New Roman" w:cs="Times New Roman"/>
        </w:rPr>
        <w:instrText xml:space="preserve"> HYPERLINK "https://stackoverflow.com/" \h </w:instrText>
      </w:r>
      <w:r>
        <w:rPr>
          <w:rFonts w:hint="default" w:ascii="Times New Roman" w:hAnsi="Times New Roman" w:cs="Times New Roman"/>
        </w:rPr>
        <w:fldChar w:fldCharType="separate"/>
      </w:r>
      <w:r>
        <w:rPr>
          <w:rFonts w:hint="default" w:ascii="Times New Roman" w:hAnsi="Times New Roman" w:eastAsia="Times New Roman" w:cs="Times New Roman"/>
          <w:b w:val="0"/>
          <w:bCs w:val="0"/>
          <w:color w:val="1155CC"/>
          <w:sz w:val="24"/>
          <w:szCs w:val="24"/>
          <w:u w:val="none"/>
        </w:rPr>
        <w:t>https://stackoverflow.com .</w:t>
      </w:r>
      <w:r>
        <w:rPr>
          <w:rFonts w:hint="default" w:ascii="Times New Roman" w:hAnsi="Times New Roman" w:eastAsia="Times New Roman" w:cs="Times New Roman"/>
          <w:b w:val="0"/>
          <w:bCs w:val="0"/>
          <w:color w:val="1155CC"/>
          <w:sz w:val="24"/>
          <w:szCs w:val="24"/>
          <w:u w:val="none"/>
        </w:rPr>
        <w:fldChar w:fldCharType="end"/>
      </w:r>
    </w:p>
    <w:p w14:paraId="53A4DFFE">
      <w:pPr>
        <w:spacing w:line="240" w:lineRule="auto"/>
        <w:rPr>
          <w:rFonts w:hint="default" w:ascii="Times New Roman" w:hAnsi="Times New Roman" w:cs="Times New Roman"/>
          <w:b w:val="0"/>
          <w:bCs w:val="0"/>
        </w:rPr>
      </w:pPr>
      <w:r>
        <w:rPr>
          <w:rFonts w:hint="default" w:ascii="Times New Roman" w:hAnsi="Times New Roman" w:eastAsia="Times New Roman" w:cs="Times New Roman"/>
          <w:b w:val="0"/>
          <w:bCs w:val="0"/>
          <w:sz w:val="24"/>
          <w:szCs w:val="24"/>
        </w:rPr>
        <w:tab/>
      </w:r>
      <w:r>
        <w:rPr>
          <w:rFonts w:hint="default" w:ascii="Times New Roman" w:hAnsi="Times New Roman" w:eastAsia="Times New Roman" w:cs="Times New Roman"/>
          <w:b w:val="0"/>
          <w:bCs w:val="0"/>
          <w:sz w:val="24"/>
          <w:szCs w:val="24"/>
        </w:rPr>
        <w:tab/>
      </w:r>
      <w:r>
        <w:rPr>
          <w:rFonts w:hint="default" w:ascii="Times New Roman" w:hAnsi="Times New Roman" w:eastAsia="Times New Roman" w:cs="Times New Roman"/>
          <w:b w:val="0"/>
          <w:bCs w:val="0"/>
          <w:sz w:val="24"/>
          <w:szCs w:val="24"/>
        </w:rPr>
        <w:tab/>
      </w:r>
      <w:r>
        <w:rPr>
          <w:rFonts w:hint="default" w:ascii="Times New Roman" w:hAnsi="Times New Roman" w:eastAsia="Times New Roman" w:cs="Times New Roman"/>
          <w:b w:val="0"/>
          <w:bCs w:val="0"/>
          <w:sz w:val="24"/>
          <w:szCs w:val="24"/>
        </w:rPr>
        <w:t xml:space="preserve">   GitHub repositories related to file upload and processing. </w:t>
      </w:r>
    </w:p>
    <w:sectPr>
      <w:headerReference r:id="rId4" w:type="default"/>
      <w:footerReference r:id="rId5" w:type="default"/>
      <w:pgSz w:w="12240" w:h="15840"/>
      <w:pgMar w:top="1416" w:right="1381" w:bottom="1059" w:left="1430" w:header="0" w:footer="720" w:gutter="0"/>
      <w:pgNumType w:fmt="decimal" w:start="1"/>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FC929C">
    <w:pPr>
      <w:pStyle w:val="3"/>
      <w:jc w:val="right"/>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870CE">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BF205925"/>
    <w:multiLevelType w:val="multilevel"/>
    <w:tmpl w:val="BF20592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CD8766E4"/>
    <w:multiLevelType w:val="singleLevel"/>
    <w:tmpl w:val="CD8766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F092B84"/>
    <w:multiLevelType w:val="multilevel"/>
    <w:tmpl w:val="CF092B84"/>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abstractNum w:abstractNumId="4">
    <w:nsid w:val="0248C179"/>
    <w:multiLevelType w:val="multilevel"/>
    <w:tmpl w:val="0248C17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03D62ECE"/>
    <w:multiLevelType w:val="multilevel"/>
    <w:tmpl w:val="03D62ECE"/>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1023D97A"/>
    <w:multiLevelType w:val="singleLevel"/>
    <w:tmpl w:val="1023D97A"/>
    <w:lvl w:ilvl="0" w:tentative="0">
      <w:start w:val="1"/>
      <w:numFmt w:val="decimal"/>
      <w:lvlText w:val="%1."/>
      <w:lvlJc w:val="left"/>
      <w:pPr>
        <w:tabs>
          <w:tab w:val="left" w:pos="845"/>
        </w:tabs>
        <w:ind w:left="845" w:leftChars="0" w:hanging="425" w:firstLineChars="0"/>
      </w:pPr>
      <w:rPr>
        <w:rFonts w:hint="default"/>
        <w:b/>
        <w:bCs/>
      </w:rPr>
    </w:lvl>
  </w:abstractNum>
  <w:abstractNum w:abstractNumId="7">
    <w:nsid w:val="25B654F3"/>
    <w:multiLevelType w:val="multilevel"/>
    <w:tmpl w:val="25B654F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8">
    <w:nsid w:val="59ADCABA"/>
    <w:multiLevelType w:val="multilevel"/>
    <w:tmpl w:val="59ADCABA"/>
    <w:lvl w:ilvl="0" w:tentative="0">
      <w:start w:val="1"/>
      <w:numFmt w:val="bullet"/>
      <w:lvlText w:val="●"/>
      <w:lvlJc w:val="left"/>
      <w:pPr>
        <w:tabs>
          <w:tab w:val="left" w:pos="0"/>
        </w:tabs>
        <w:ind w:left="894" w:hanging="360"/>
      </w:pPr>
      <w:rPr>
        <w:rFonts w:hint="default" w:ascii="Noto Sans Symbols" w:hAnsi="Noto Sans Symbols" w:cs="Noto Sans Symbols"/>
      </w:rPr>
    </w:lvl>
    <w:lvl w:ilvl="1" w:tentative="0">
      <w:start w:val="1"/>
      <w:numFmt w:val="bullet"/>
      <w:lvlText w:val="o"/>
      <w:lvlJc w:val="left"/>
      <w:pPr>
        <w:tabs>
          <w:tab w:val="left" w:pos="0"/>
        </w:tabs>
        <w:ind w:left="1614" w:hanging="360"/>
      </w:pPr>
      <w:rPr>
        <w:rFonts w:hint="default" w:ascii="Courier New" w:hAnsi="Courier New" w:cs="Courier New"/>
      </w:rPr>
    </w:lvl>
    <w:lvl w:ilvl="2" w:tentative="0">
      <w:start w:val="1"/>
      <w:numFmt w:val="bullet"/>
      <w:lvlText w:val="▪"/>
      <w:lvlJc w:val="left"/>
      <w:pPr>
        <w:tabs>
          <w:tab w:val="left" w:pos="0"/>
        </w:tabs>
        <w:ind w:left="2334" w:hanging="360"/>
      </w:pPr>
      <w:rPr>
        <w:rFonts w:hint="default" w:ascii="Noto Sans Symbols" w:hAnsi="Noto Sans Symbols" w:cs="Noto Sans Symbols"/>
      </w:rPr>
    </w:lvl>
    <w:lvl w:ilvl="3" w:tentative="0">
      <w:start w:val="1"/>
      <w:numFmt w:val="bullet"/>
      <w:lvlText w:val="●"/>
      <w:lvlJc w:val="left"/>
      <w:pPr>
        <w:tabs>
          <w:tab w:val="left" w:pos="0"/>
        </w:tabs>
        <w:ind w:left="3054" w:hanging="360"/>
      </w:pPr>
      <w:rPr>
        <w:rFonts w:hint="default" w:ascii="Noto Sans Symbols" w:hAnsi="Noto Sans Symbols" w:cs="Noto Sans Symbols"/>
      </w:rPr>
    </w:lvl>
    <w:lvl w:ilvl="4" w:tentative="0">
      <w:start w:val="1"/>
      <w:numFmt w:val="bullet"/>
      <w:lvlText w:val="o"/>
      <w:lvlJc w:val="left"/>
      <w:pPr>
        <w:tabs>
          <w:tab w:val="left" w:pos="0"/>
        </w:tabs>
        <w:ind w:left="3774" w:hanging="360"/>
      </w:pPr>
      <w:rPr>
        <w:rFonts w:hint="default" w:ascii="Courier New" w:hAnsi="Courier New" w:cs="Courier New"/>
      </w:rPr>
    </w:lvl>
    <w:lvl w:ilvl="5" w:tentative="0">
      <w:start w:val="1"/>
      <w:numFmt w:val="bullet"/>
      <w:lvlText w:val="▪"/>
      <w:lvlJc w:val="left"/>
      <w:pPr>
        <w:tabs>
          <w:tab w:val="left" w:pos="0"/>
        </w:tabs>
        <w:ind w:left="4494" w:hanging="360"/>
      </w:pPr>
      <w:rPr>
        <w:rFonts w:hint="default" w:ascii="Noto Sans Symbols" w:hAnsi="Noto Sans Symbols" w:cs="Noto Sans Symbols"/>
      </w:rPr>
    </w:lvl>
    <w:lvl w:ilvl="6" w:tentative="0">
      <w:start w:val="1"/>
      <w:numFmt w:val="bullet"/>
      <w:lvlText w:val="●"/>
      <w:lvlJc w:val="left"/>
      <w:pPr>
        <w:tabs>
          <w:tab w:val="left" w:pos="0"/>
        </w:tabs>
        <w:ind w:left="5214" w:hanging="360"/>
      </w:pPr>
      <w:rPr>
        <w:rFonts w:hint="default" w:ascii="Noto Sans Symbols" w:hAnsi="Noto Sans Symbols" w:cs="Noto Sans Symbols"/>
      </w:rPr>
    </w:lvl>
    <w:lvl w:ilvl="7" w:tentative="0">
      <w:start w:val="1"/>
      <w:numFmt w:val="bullet"/>
      <w:lvlText w:val="o"/>
      <w:lvlJc w:val="left"/>
      <w:pPr>
        <w:tabs>
          <w:tab w:val="left" w:pos="0"/>
        </w:tabs>
        <w:ind w:left="5934" w:hanging="360"/>
      </w:pPr>
      <w:rPr>
        <w:rFonts w:hint="default" w:ascii="Courier New" w:hAnsi="Courier New" w:cs="Courier New"/>
      </w:rPr>
    </w:lvl>
    <w:lvl w:ilvl="8" w:tentative="0">
      <w:start w:val="1"/>
      <w:numFmt w:val="bullet"/>
      <w:lvlText w:val="▪"/>
      <w:lvlJc w:val="left"/>
      <w:pPr>
        <w:tabs>
          <w:tab w:val="left" w:pos="0"/>
        </w:tabs>
        <w:ind w:left="6654" w:hanging="360"/>
      </w:pPr>
      <w:rPr>
        <w:rFonts w:hint="default" w:ascii="Noto Sans Symbols" w:hAnsi="Noto Sans Symbols" w:cs="Noto Sans Symbols"/>
      </w:rPr>
    </w:lvl>
  </w:abstractNum>
  <w:abstractNum w:abstractNumId="9">
    <w:nsid w:val="72183CF9"/>
    <w:multiLevelType w:val="multilevel"/>
    <w:tmpl w:val="72183CF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6"/>
  </w:num>
  <w:num w:numId="2">
    <w:abstractNumId w:val="3"/>
  </w:num>
  <w:num w:numId="3">
    <w:abstractNumId w:val="8"/>
  </w:num>
  <w:num w:numId="4">
    <w:abstractNumId w:val="1"/>
  </w:num>
  <w:num w:numId="5">
    <w:abstractNumId w:val="0"/>
  </w:num>
  <w:num w:numId="6">
    <w:abstractNumId w:val="5"/>
  </w:num>
  <w:num w:numId="7">
    <w:abstractNumId w:val="7"/>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2"/>
  </w:compat>
  <w:rsids>
    <w:rsidRoot w:val="00000000"/>
    <w:rsid w:val="016D72E4"/>
    <w:rsid w:val="030A2589"/>
    <w:rsid w:val="030C5A8C"/>
    <w:rsid w:val="031A60A6"/>
    <w:rsid w:val="06A2436E"/>
    <w:rsid w:val="07937179"/>
    <w:rsid w:val="0A7F0E46"/>
    <w:rsid w:val="0DC679A9"/>
    <w:rsid w:val="0FEF54B9"/>
    <w:rsid w:val="126E3B4A"/>
    <w:rsid w:val="13B72BE8"/>
    <w:rsid w:val="18191B17"/>
    <w:rsid w:val="1A7154EF"/>
    <w:rsid w:val="1DC57AE4"/>
    <w:rsid w:val="1E6D287C"/>
    <w:rsid w:val="1F3879C6"/>
    <w:rsid w:val="213D6E16"/>
    <w:rsid w:val="23CF38C7"/>
    <w:rsid w:val="26800C37"/>
    <w:rsid w:val="29323A24"/>
    <w:rsid w:val="2D05216B"/>
    <w:rsid w:val="2E97127C"/>
    <w:rsid w:val="2F324CFE"/>
    <w:rsid w:val="3411487C"/>
    <w:rsid w:val="35FD3123"/>
    <w:rsid w:val="362C25ED"/>
    <w:rsid w:val="384564E0"/>
    <w:rsid w:val="39605C72"/>
    <w:rsid w:val="3C063688"/>
    <w:rsid w:val="3C184C27"/>
    <w:rsid w:val="3CE120F1"/>
    <w:rsid w:val="3F867DC6"/>
    <w:rsid w:val="3FA702FB"/>
    <w:rsid w:val="409C408B"/>
    <w:rsid w:val="41DF121F"/>
    <w:rsid w:val="426623FD"/>
    <w:rsid w:val="42BD58F1"/>
    <w:rsid w:val="42DE3341"/>
    <w:rsid w:val="43C113B5"/>
    <w:rsid w:val="43F4090A"/>
    <w:rsid w:val="45F416D5"/>
    <w:rsid w:val="46336C3B"/>
    <w:rsid w:val="469A1E62"/>
    <w:rsid w:val="478168DD"/>
    <w:rsid w:val="47D63DE9"/>
    <w:rsid w:val="48791073"/>
    <w:rsid w:val="48FF25D1"/>
    <w:rsid w:val="4AFA3691"/>
    <w:rsid w:val="4B3D53FF"/>
    <w:rsid w:val="4DC537A4"/>
    <w:rsid w:val="4EBB663A"/>
    <w:rsid w:val="503F09B5"/>
    <w:rsid w:val="526C3548"/>
    <w:rsid w:val="544D14DF"/>
    <w:rsid w:val="56021E2A"/>
    <w:rsid w:val="56FA45C0"/>
    <w:rsid w:val="57A624DB"/>
    <w:rsid w:val="5A0709C0"/>
    <w:rsid w:val="5AB55661"/>
    <w:rsid w:val="5DDD008C"/>
    <w:rsid w:val="5FE73964"/>
    <w:rsid w:val="61F86BC7"/>
    <w:rsid w:val="67E74384"/>
    <w:rsid w:val="67EF5014"/>
    <w:rsid w:val="69960847"/>
    <w:rsid w:val="6A842A4E"/>
    <w:rsid w:val="6CCC3C0D"/>
    <w:rsid w:val="6E563714"/>
    <w:rsid w:val="6E6A1785"/>
    <w:rsid w:val="6EAE12B2"/>
    <w:rsid w:val="71645595"/>
    <w:rsid w:val="722F5F63"/>
    <w:rsid w:val="736C11ED"/>
    <w:rsid w:val="75B23626"/>
    <w:rsid w:val="7A4C3D34"/>
    <w:rsid w:val="7C4902F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bidi w:val="0"/>
      <w:spacing w:before="0" w:after="0"/>
      <w:jc w:val="left"/>
    </w:pPr>
    <w:rPr>
      <w:rFonts w:ascii="Arial" w:hAnsi="Arial" w:eastAsia="Arial" w:cs="Arial"/>
      <w:color w:val="auto"/>
      <w:kern w:val="0"/>
      <w:sz w:val="22"/>
      <w:szCs w:val="22"/>
      <w:lang w:val="en-IN" w:eastAsia="zh-CN" w:bidi="hi-IN"/>
    </w:rPr>
  </w:style>
  <w:style w:type="paragraph" w:styleId="2">
    <w:name w:val="heading 1"/>
    <w:basedOn w:val="3"/>
    <w:next w:val="3"/>
    <w:qFormat/>
    <w:uiPriority w:val="0"/>
    <w:pPr>
      <w:keepNext/>
      <w:keepLines/>
      <w:spacing w:before="480" w:after="120" w:line="240" w:lineRule="auto"/>
    </w:pPr>
    <w:rPr>
      <w:b/>
      <w:sz w:val="48"/>
      <w:szCs w:val="48"/>
    </w:rPr>
  </w:style>
  <w:style w:type="paragraph" w:styleId="4">
    <w:name w:val="heading 2"/>
    <w:basedOn w:val="3"/>
    <w:next w:val="3"/>
    <w:qFormat/>
    <w:uiPriority w:val="0"/>
    <w:pPr>
      <w:keepNext/>
      <w:keepLines/>
      <w:spacing w:before="360" w:after="80" w:line="240" w:lineRule="auto"/>
    </w:pPr>
    <w:rPr>
      <w:b/>
      <w:sz w:val="36"/>
      <w:szCs w:val="36"/>
    </w:rPr>
  </w:style>
  <w:style w:type="paragraph" w:styleId="5">
    <w:name w:val="heading 3"/>
    <w:basedOn w:val="3"/>
    <w:next w:val="3"/>
    <w:qFormat/>
    <w:uiPriority w:val="0"/>
    <w:pPr>
      <w:keepNext/>
      <w:keepLines/>
      <w:spacing w:before="280" w:after="80" w:line="240" w:lineRule="auto"/>
    </w:pPr>
    <w:rPr>
      <w:b/>
      <w:sz w:val="28"/>
      <w:szCs w:val="28"/>
    </w:rPr>
  </w:style>
  <w:style w:type="paragraph" w:styleId="6">
    <w:name w:val="heading 4"/>
    <w:basedOn w:val="3"/>
    <w:next w:val="3"/>
    <w:qFormat/>
    <w:uiPriority w:val="0"/>
    <w:pPr>
      <w:keepNext/>
      <w:keepLines/>
      <w:spacing w:before="240" w:after="40" w:line="240" w:lineRule="auto"/>
    </w:pPr>
    <w:rPr>
      <w:b/>
      <w:sz w:val="24"/>
      <w:szCs w:val="24"/>
    </w:rPr>
  </w:style>
  <w:style w:type="paragraph" w:styleId="7">
    <w:name w:val="heading 5"/>
    <w:basedOn w:val="3"/>
    <w:next w:val="3"/>
    <w:qFormat/>
    <w:uiPriority w:val="0"/>
    <w:pPr>
      <w:keepNext/>
      <w:keepLines/>
      <w:spacing w:before="220" w:after="40" w:line="240" w:lineRule="auto"/>
    </w:pPr>
    <w:rPr>
      <w:b/>
    </w:rPr>
  </w:style>
  <w:style w:type="paragraph" w:styleId="8">
    <w:name w:val="heading 6"/>
    <w:basedOn w:val="3"/>
    <w:next w:val="3"/>
    <w:qFormat/>
    <w:uiPriority w:val="0"/>
    <w:pPr>
      <w:keepNext/>
      <w:keepLines/>
      <w:spacing w:before="200" w:after="40" w:line="240" w:lineRule="auto"/>
    </w:pPr>
    <w:rPr>
      <w:b/>
      <w:sz w:val="20"/>
      <w:szCs w:val="20"/>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overflowPunct/>
      <w:bidi w:val="0"/>
      <w:spacing w:before="0" w:after="0" w:line="276" w:lineRule="auto"/>
      <w:jc w:val="left"/>
    </w:pPr>
    <w:rPr>
      <w:rFonts w:ascii="Arial" w:hAnsi="Arial" w:eastAsia="Arial" w:cs="Arial"/>
      <w:color w:val="auto"/>
      <w:kern w:val="0"/>
      <w:sz w:val="22"/>
      <w:szCs w:val="22"/>
      <w:lang w:val="en-IN" w:eastAsia="zh-CN" w:bidi="hi-IN"/>
    </w:rPr>
  </w:style>
  <w:style w:type="paragraph" w:styleId="11">
    <w:name w:val="Body Text"/>
    <w:basedOn w:val="1"/>
    <w:qFormat/>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character" w:styleId="13">
    <w:name w:val="FollowedHyperlink"/>
    <w:qFormat/>
    <w:uiPriority w:val="0"/>
    <w:rPr>
      <w:color w:val="800000"/>
      <w:u w:val="single"/>
    </w:rPr>
  </w:style>
  <w:style w:type="paragraph" w:styleId="14">
    <w:name w:val="footer"/>
    <w:basedOn w:val="15"/>
    <w:qFormat/>
    <w:uiPriority w:val="0"/>
  </w:style>
  <w:style w:type="paragraph" w:customStyle="1" w:styleId="15">
    <w:name w:val="Header and Footer"/>
    <w:basedOn w:val="1"/>
    <w:qFormat/>
    <w:uiPriority w:val="0"/>
  </w:style>
  <w:style w:type="paragraph" w:styleId="16">
    <w:name w:val="header"/>
    <w:basedOn w:val="15"/>
    <w:qFormat/>
    <w:uiPriority w:val="0"/>
  </w:style>
  <w:style w:type="character" w:styleId="17">
    <w:name w:val="Hyperlink"/>
    <w:qFormat/>
    <w:uiPriority w:val="0"/>
    <w:rPr>
      <w:color w:val="000080"/>
      <w:u w:val="single"/>
    </w:rPr>
  </w:style>
  <w:style w:type="paragraph" w:styleId="18">
    <w:name w:val="List"/>
    <w:basedOn w:val="11"/>
    <w:qFormat/>
    <w:uiPriority w:val="0"/>
    <w:rPr>
      <w:rFonts w:cs="Lohit Devanagari"/>
    </w:rPr>
  </w:style>
  <w:style w:type="paragraph" w:styleId="1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9"/>
    <w:qFormat/>
    <w:uiPriority w:val="0"/>
    <w:rPr>
      <w:b/>
      <w:bCs/>
    </w:rPr>
  </w:style>
  <w:style w:type="paragraph" w:styleId="21">
    <w:name w:val="Subtitle"/>
    <w:basedOn w:val="3"/>
    <w:next w:val="3"/>
    <w:qFormat/>
    <w:uiPriority w:val="0"/>
    <w:pPr>
      <w:keepNext/>
      <w:keepLines/>
      <w:spacing w:before="360" w:after="80" w:line="240" w:lineRule="auto"/>
    </w:pPr>
    <w:rPr>
      <w:rFonts w:ascii="Georgia" w:hAnsi="Georgia" w:eastAsia="Georgia" w:cs="Georgia"/>
      <w:i/>
      <w:color w:val="666666"/>
      <w:sz w:val="48"/>
      <w:szCs w:val="48"/>
    </w:rPr>
  </w:style>
  <w:style w:type="paragraph" w:styleId="22">
    <w:name w:val="Title"/>
    <w:basedOn w:val="3"/>
    <w:next w:val="3"/>
    <w:qFormat/>
    <w:uiPriority w:val="0"/>
    <w:pPr>
      <w:keepNext/>
      <w:keepLines/>
      <w:spacing w:before="480" w:after="120" w:line="240" w:lineRule="auto"/>
    </w:pPr>
    <w:rPr>
      <w:b/>
      <w:sz w:val="72"/>
      <w:szCs w:val="72"/>
    </w:rPr>
  </w:style>
  <w:style w:type="character" w:customStyle="1" w:styleId="23">
    <w:name w:val="Numbering Symbols"/>
    <w:qFormat/>
    <w:uiPriority w:val="0"/>
  </w:style>
  <w:style w:type="character" w:customStyle="1" w:styleId="24">
    <w:name w:val="Strong Emphasis"/>
    <w:qFormat/>
    <w:uiPriority w:val="0"/>
    <w:rPr>
      <w:b/>
      <w:bCs/>
    </w:rPr>
  </w:style>
  <w:style w:type="character" w:customStyle="1" w:styleId="25">
    <w:name w:val="Bullets"/>
    <w:qFormat/>
    <w:uiPriority w:val="0"/>
    <w:rPr>
      <w:rFonts w:ascii="OpenSymbol" w:hAnsi="OpenSymbol" w:eastAsia="OpenSymbol" w:cs="OpenSymbol"/>
    </w:rPr>
  </w:style>
  <w:style w:type="character" w:customStyle="1" w:styleId="26">
    <w:name w:val="Footnote Characters"/>
    <w:qFormat/>
    <w:uiPriority w:val="0"/>
  </w:style>
  <w:style w:type="character" w:customStyle="1" w:styleId="27">
    <w:name w:val="Endnote Characters"/>
    <w:qFormat/>
    <w:uiPriority w:val="0"/>
  </w:style>
  <w:style w:type="paragraph" w:customStyle="1" w:styleId="28">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29">
    <w:name w:val="Index"/>
    <w:basedOn w:val="1"/>
    <w:qFormat/>
    <w:uiPriority w:val="0"/>
    <w:pPr>
      <w:suppressLineNumbers/>
    </w:pPr>
    <w:rPr>
      <w:rFonts w:cs="Lohit Devanagari"/>
    </w:rPr>
  </w:style>
  <w:style w:type="paragraph" w:customStyle="1" w:styleId="30">
    <w:name w:val="Table Contents"/>
    <w:basedOn w:val="1"/>
    <w:qFormat/>
    <w:uiPriority w:val="0"/>
    <w:pPr>
      <w:widowControl w:val="0"/>
      <w:suppressLineNumbers/>
    </w:pPr>
  </w:style>
  <w:style w:type="paragraph" w:customStyle="1" w:styleId="31">
    <w:name w:val="Table Heading"/>
    <w:basedOn w:val="30"/>
    <w:qFormat/>
    <w:uiPriority w:val="0"/>
    <w:pPr>
      <w:suppressLineNumbers/>
      <w:jc w:val="center"/>
    </w:pPr>
    <w:rPr>
      <w:b/>
      <w:bCs/>
    </w:rPr>
  </w:style>
  <w:style w:type="paragraph" w:customStyle="1" w:styleId="32">
    <w:name w:val="List Contents"/>
    <w:basedOn w:val="1"/>
    <w:qFormat/>
    <w:uiPriority w:val="0"/>
    <w:pPr>
      <w:ind w:left="567"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2135</Words>
  <Characters>13249</Characters>
  <Paragraphs>203</Paragraphs>
  <TotalTime>4</TotalTime>
  <ScaleCrop>false</ScaleCrop>
  <LinksUpToDate>false</LinksUpToDate>
  <CharactersWithSpaces>15327</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2024-12-12T13:12:00Z</dcterms:created>
  <dc:creator>Anuj Garg</dc:creator>
  <cp:lastModifiedBy>Anuj Garg</cp:lastModifiedBy>
  <dcterms:modified xsi:type="dcterms:W3CDTF">2024-12-12T13:40:04Z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7656931672E346A3A07DA06CEF45D906_12</vt:lpwstr>
  </property>
</Properties>
</file>